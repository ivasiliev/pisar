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4151" w14:textId="77777777" w:rsidR="0065019C" w:rsidRDefault="0065019C">
      <w:pPr>
        <w:spacing w:after="0"/>
      </w:pPr>
    </w:p>
    <w:p w14:paraId="4F6EB769" w14:textId="77777777" w:rsidR="0065019C" w:rsidRDefault="0065019C">
      <w:pPr>
        <w:spacing w:after="0"/>
      </w:pPr>
    </w:p>
    <w:p w14:paraId="657F2211" w14:textId="77777777" w:rsidR="0065019C" w:rsidRDefault="0065019C">
      <w:pPr>
        <w:spacing w:after="0"/>
      </w:pPr>
    </w:p>
    <w:p w14:paraId="594AC7BB" w14:textId="77777777" w:rsidR="0065019C" w:rsidRDefault="0065019C">
      <w:pPr>
        <w:spacing w:after="0"/>
      </w:pPr>
    </w:p>
    <w:p w14:paraId="24DD3DCE" w14:textId="77777777" w:rsidR="0065019C" w:rsidRDefault="0065019C">
      <w:pPr>
        <w:spacing w:after="0"/>
      </w:pPr>
    </w:p>
    <w:p w14:paraId="5698DEC0" w14:textId="77777777" w:rsidR="0065019C" w:rsidRDefault="0065019C">
      <w:pPr>
        <w:spacing w:after="0"/>
      </w:pPr>
    </w:p>
    <w:p w14:paraId="41A66090" w14:textId="77777777" w:rsidR="0065019C" w:rsidRDefault="0065019C">
      <w:pPr>
        <w:spacing w:after="0"/>
      </w:pPr>
    </w:p>
    <w:p w14:paraId="26D354F9" w14:textId="77777777" w:rsidR="0065019C" w:rsidRDefault="0065019C">
      <w:pPr>
        <w:spacing w:after="0"/>
      </w:pPr>
    </w:p>
    <w:p w14:paraId="146F9413" w14:textId="77777777" w:rsidR="0065019C" w:rsidRDefault="0065019C">
      <w:pPr>
        <w:spacing w:after="0"/>
      </w:pPr>
    </w:p>
    <w:p w14:paraId="1790588C" w14:textId="77777777" w:rsidR="0065019C" w:rsidRDefault="0065019C">
      <w:pPr>
        <w:spacing w:after="0"/>
      </w:pPr>
    </w:p>
    <w:p w14:paraId="17A1BCD1" w14:textId="77777777" w:rsidR="0065019C" w:rsidRDefault="0065019C">
      <w:pPr>
        <w:spacing w:after="0"/>
      </w:pPr>
    </w:p>
    <w:p w14:paraId="32D55C1E" w14:textId="77777777" w:rsidR="0065019C" w:rsidRDefault="0065019C">
      <w:pPr>
        <w:spacing w:after="0"/>
      </w:pPr>
    </w:p>
    <w:p w14:paraId="3E3BBB99" w14:textId="77777777" w:rsidR="0065019C" w:rsidRDefault="0065019C">
      <w:pPr>
        <w:spacing w:after="0"/>
      </w:pPr>
    </w:p>
    <w:p w14:paraId="1498A81D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АДМИНИСТРАТИВНОЕ РАССЛЕДОВАНИЕ</w:t>
      </w:r>
    </w:p>
    <w:p w14:paraId="3F76179C" w14:textId="77777777" w:rsidR="0065019C" w:rsidRPr="00466DF2" w:rsidRDefault="0065019C">
      <w:pPr>
        <w:spacing w:after="0"/>
        <w:rPr>
          <w:lang w:val="ru-RU"/>
        </w:rPr>
      </w:pPr>
    </w:p>
    <w:p w14:paraId="3074828E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по факту самовольного оставления части</w:t>
      </w:r>
    </w:p>
    <w:p w14:paraId="76534CC7" w14:textId="77777777" w:rsidR="00404F9A" w:rsidRDefault="00000000">
      <w:pPr>
        <w:spacing w:after="0"/>
        <w:jc w:val="center"/>
        <w:rPr>
          <w:b/>
          <w:lang w:val="ru-RU"/>
        </w:rPr>
      </w:pPr>
      <w:r w:rsidRPr="00466DF2">
        <w:rPr>
          <w:b/>
          <w:lang w:val="ru-RU"/>
        </w:rPr>
        <w:t>военнослужащим 2</w:t>
      </w:r>
      <w:r>
        <w:rPr>
          <w:b/>
        </w:rPr>
        <w:t> </w:t>
      </w:r>
      <w:r w:rsidRPr="00466DF2">
        <w:rPr>
          <w:b/>
          <w:lang w:val="ru-RU"/>
        </w:rPr>
        <w:t>стрелкового батальона войсковой части</w:t>
      </w:r>
      <w:r>
        <w:rPr>
          <w:b/>
        </w:rPr>
        <w:t> </w:t>
      </w:r>
      <w:r w:rsidRPr="00466DF2">
        <w:rPr>
          <w:b/>
          <w:lang w:val="ru-RU"/>
        </w:rPr>
        <w:t>42600</w:t>
      </w:r>
    </w:p>
    <w:p w14:paraId="00C154FC" w14:textId="792F4A7C" w:rsidR="0065019C" w:rsidRPr="00466DF2" w:rsidRDefault="00404F9A">
      <w:pPr>
        <w:spacing w:after="0"/>
        <w:jc w:val="center"/>
        <w:rPr>
          <w:lang w:val="ru-RU"/>
        </w:rPr>
      </w:pPr>
      <w:r w:rsidRPr="00404F9A">
        <w:rPr>
          <w:b/>
          <w:lang w:val="ru-RU"/>
        </w:rPr>
        <w:t>{СОЛД-ЗВАНИЕ;</w:t>
      </w:r>
      <w:r w:rsidR="00D33CFA">
        <w:rPr>
          <w:b/>
          <w:lang w:val="ru-RU"/>
        </w:rPr>
        <w:t>Т</w:t>
      </w:r>
      <w:r w:rsidRPr="00404F9A">
        <w:rPr>
          <w:b/>
          <w:lang w:val="ru-RU"/>
        </w:rPr>
        <w:t>} {СОЛД-ФИО;</w:t>
      </w:r>
      <w:r w:rsidR="00D33CFA">
        <w:rPr>
          <w:b/>
          <w:lang w:val="ru-RU"/>
        </w:rPr>
        <w:t>Т</w:t>
      </w:r>
      <w:r w:rsidRPr="00404F9A">
        <w:rPr>
          <w:b/>
          <w:lang w:val="ru-RU"/>
        </w:rPr>
        <w:t>}</w:t>
      </w:r>
    </w:p>
    <w:p w14:paraId="13E60165" w14:textId="77777777" w:rsidR="0065019C" w:rsidRPr="00466DF2" w:rsidRDefault="0065019C">
      <w:pPr>
        <w:spacing w:after="0"/>
        <w:rPr>
          <w:lang w:val="ru-RU"/>
        </w:rPr>
      </w:pPr>
    </w:p>
    <w:p w14:paraId="79D03BDB" w14:textId="77777777" w:rsidR="0065019C" w:rsidRPr="00466DF2" w:rsidRDefault="0065019C">
      <w:pPr>
        <w:spacing w:after="0"/>
        <w:rPr>
          <w:lang w:val="ru-RU"/>
        </w:rPr>
      </w:pPr>
    </w:p>
    <w:p w14:paraId="449546CB" w14:textId="77777777" w:rsidR="0065019C" w:rsidRPr="00466DF2" w:rsidRDefault="0065019C">
      <w:pPr>
        <w:spacing w:after="0"/>
        <w:rPr>
          <w:lang w:val="ru-RU"/>
        </w:rPr>
      </w:pPr>
    </w:p>
    <w:p w14:paraId="2DC9B024" w14:textId="77777777" w:rsidR="0065019C" w:rsidRPr="00466DF2" w:rsidRDefault="0065019C">
      <w:pPr>
        <w:spacing w:after="0"/>
        <w:rPr>
          <w:lang w:val="ru-RU"/>
        </w:rPr>
      </w:pPr>
    </w:p>
    <w:p w14:paraId="2D77191D" w14:textId="77777777" w:rsidR="0065019C" w:rsidRPr="00466DF2" w:rsidRDefault="0065019C">
      <w:pPr>
        <w:spacing w:after="0"/>
        <w:rPr>
          <w:lang w:val="ru-RU"/>
        </w:rPr>
      </w:pPr>
    </w:p>
    <w:p w14:paraId="4D0B44AD" w14:textId="77777777" w:rsidR="0065019C" w:rsidRPr="00466DF2" w:rsidRDefault="0065019C">
      <w:pPr>
        <w:spacing w:after="0"/>
        <w:rPr>
          <w:lang w:val="ru-RU"/>
        </w:rPr>
      </w:pPr>
    </w:p>
    <w:p w14:paraId="44568434" w14:textId="77777777" w:rsidR="0065019C" w:rsidRPr="00466DF2" w:rsidRDefault="0065019C">
      <w:pPr>
        <w:spacing w:after="0"/>
        <w:rPr>
          <w:lang w:val="ru-RU"/>
        </w:rPr>
      </w:pPr>
    </w:p>
    <w:p w14:paraId="461A932F" w14:textId="77777777" w:rsidR="0065019C" w:rsidRPr="00466DF2" w:rsidRDefault="0065019C">
      <w:pPr>
        <w:spacing w:after="0"/>
        <w:rPr>
          <w:lang w:val="ru-RU"/>
        </w:rPr>
      </w:pPr>
    </w:p>
    <w:p w14:paraId="048D592E" w14:textId="77777777" w:rsidR="0065019C" w:rsidRPr="00466DF2" w:rsidRDefault="0065019C">
      <w:pPr>
        <w:spacing w:after="0"/>
        <w:rPr>
          <w:lang w:val="ru-RU"/>
        </w:rPr>
      </w:pPr>
    </w:p>
    <w:p w14:paraId="3DA2EACA" w14:textId="77777777" w:rsidR="0065019C" w:rsidRPr="00466DF2" w:rsidRDefault="0065019C">
      <w:pPr>
        <w:spacing w:after="0"/>
        <w:rPr>
          <w:lang w:val="ru-RU"/>
        </w:rPr>
      </w:pPr>
    </w:p>
    <w:p w14:paraId="2E162040" w14:textId="77777777" w:rsidR="0065019C" w:rsidRPr="00466DF2" w:rsidRDefault="0065019C">
      <w:pPr>
        <w:spacing w:after="0"/>
        <w:rPr>
          <w:lang w:val="ru-RU"/>
        </w:rPr>
      </w:pPr>
    </w:p>
    <w:p w14:paraId="21DFFB10" w14:textId="77777777" w:rsidR="0065019C" w:rsidRPr="00466DF2" w:rsidRDefault="0065019C">
      <w:pPr>
        <w:spacing w:after="0"/>
        <w:rPr>
          <w:lang w:val="ru-RU"/>
        </w:rPr>
      </w:pPr>
    </w:p>
    <w:p w14:paraId="28AF570D" w14:textId="77777777" w:rsidR="0065019C" w:rsidRPr="00466DF2" w:rsidRDefault="0065019C">
      <w:pPr>
        <w:spacing w:after="0"/>
        <w:rPr>
          <w:lang w:val="ru-RU"/>
        </w:rPr>
      </w:pPr>
    </w:p>
    <w:p w14:paraId="69AB5713" w14:textId="77777777" w:rsidR="0065019C" w:rsidRPr="00466DF2" w:rsidRDefault="0065019C">
      <w:pPr>
        <w:spacing w:after="0"/>
        <w:rPr>
          <w:lang w:val="ru-RU"/>
        </w:rPr>
      </w:pPr>
    </w:p>
    <w:p w14:paraId="6D386D6F" w14:textId="77777777" w:rsidR="0065019C" w:rsidRPr="00466DF2" w:rsidRDefault="0065019C">
      <w:pPr>
        <w:spacing w:after="0"/>
        <w:rPr>
          <w:lang w:val="ru-RU"/>
        </w:rPr>
      </w:pPr>
    </w:p>
    <w:p w14:paraId="28CB2CFE" w14:textId="77777777" w:rsidR="0065019C" w:rsidRPr="00466DF2" w:rsidRDefault="0065019C">
      <w:pPr>
        <w:spacing w:after="0"/>
        <w:rPr>
          <w:lang w:val="ru-RU"/>
        </w:rPr>
      </w:pPr>
    </w:p>
    <w:p w14:paraId="1589D4E2" w14:textId="77777777" w:rsidR="0065019C" w:rsidRPr="00466DF2" w:rsidRDefault="0065019C">
      <w:pPr>
        <w:spacing w:after="0"/>
        <w:rPr>
          <w:lang w:val="ru-RU"/>
        </w:rPr>
      </w:pPr>
    </w:p>
    <w:p w14:paraId="63B895F3" w14:textId="77777777" w:rsidR="0065019C" w:rsidRPr="00466DF2" w:rsidRDefault="0065019C">
      <w:pPr>
        <w:spacing w:after="0"/>
        <w:rPr>
          <w:lang w:val="ru-RU"/>
        </w:rPr>
      </w:pPr>
    </w:p>
    <w:p w14:paraId="3B5D7FCB" w14:textId="77777777" w:rsidR="0065019C" w:rsidRPr="00466DF2" w:rsidRDefault="0065019C">
      <w:pPr>
        <w:spacing w:after="0"/>
        <w:rPr>
          <w:lang w:val="ru-RU"/>
        </w:rPr>
      </w:pPr>
    </w:p>
    <w:p w14:paraId="0CFC5389" w14:textId="77777777" w:rsidR="0065019C" w:rsidRPr="00466DF2" w:rsidRDefault="00000000">
      <w:pPr>
        <w:spacing w:after="0"/>
        <w:jc w:val="right"/>
        <w:rPr>
          <w:lang w:val="ru-RU"/>
        </w:rPr>
      </w:pPr>
      <w:r w:rsidRPr="00466DF2">
        <w:rPr>
          <w:lang w:val="ru-RU"/>
        </w:rPr>
        <w:t>Начато «     » _________ 2024 г.</w:t>
      </w:r>
    </w:p>
    <w:p w14:paraId="471D5881" w14:textId="77777777" w:rsidR="0065019C" w:rsidRPr="00466DF2" w:rsidRDefault="00000000">
      <w:pPr>
        <w:spacing w:after="0"/>
        <w:jc w:val="right"/>
        <w:rPr>
          <w:lang w:val="ru-RU"/>
        </w:rPr>
      </w:pPr>
      <w:r w:rsidRPr="00466DF2">
        <w:rPr>
          <w:lang w:val="ru-RU"/>
        </w:rPr>
        <w:t>Окончено «     » _________ 2024 г.</w:t>
      </w:r>
    </w:p>
    <w:p w14:paraId="4BD92D5F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lastRenderedPageBreak/>
        <w:t>О П И С Ь</w:t>
      </w:r>
    </w:p>
    <w:p w14:paraId="65AE6D8D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документов, находящихся в материалах административного расследования</w:t>
      </w:r>
    </w:p>
    <w:p w14:paraId="6FADA478" w14:textId="77777777" w:rsidR="0065019C" w:rsidRPr="00466DF2" w:rsidRDefault="0065019C">
      <w:pPr>
        <w:spacing w:after="0"/>
        <w:rPr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"/>
        <w:gridCol w:w="6803"/>
        <w:gridCol w:w="1984"/>
      </w:tblGrid>
      <w:tr w:rsidR="0065019C" w14:paraId="477E2755" w14:textId="77777777">
        <w:trPr>
          <w:jc w:val="center"/>
        </w:trPr>
        <w:tc>
          <w:tcPr>
            <w:tcW w:w="567" w:type="dxa"/>
            <w:vAlign w:val="center"/>
          </w:tcPr>
          <w:p w14:paraId="738B7F29" w14:textId="77777777" w:rsidR="0065019C" w:rsidRDefault="00000000">
            <w:pPr>
              <w:jc w:val="center"/>
            </w:pPr>
            <w:r>
              <w:t>№ п/п</w:t>
            </w:r>
          </w:p>
        </w:tc>
        <w:tc>
          <w:tcPr>
            <w:tcW w:w="6803" w:type="dxa"/>
            <w:vAlign w:val="center"/>
          </w:tcPr>
          <w:p w14:paraId="499A3391" w14:textId="77777777" w:rsidR="0065019C" w:rsidRDefault="00000000">
            <w:pPr>
              <w:jc w:val="center"/>
            </w:pPr>
            <w:r>
              <w:t>Название документа</w:t>
            </w:r>
          </w:p>
        </w:tc>
        <w:tc>
          <w:tcPr>
            <w:tcW w:w="1984" w:type="dxa"/>
            <w:vAlign w:val="center"/>
          </w:tcPr>
          <w:p w14:paraId="3BB91C44" w14:textId="77777777" w:rsidR="0065019C" w:rsidRDefault="00000000">
            <w:pPr>
              <w:jc w:val="center"/>
            </w:pPr>
            <w:r>
              <w:t>Номер листов</w:t>
            </w:r>
          </w:p>
        </w:tc>
      </w:tr>
      <w:tr w:rsidR="0065019C" w14:paraId="23A5FB46" w14:textId="77777777">
        <w:trPr>
          <w:jc w:val="center"/>
        </w:trPr>
        <w:tc>
          <w:tcPr>
            <w:tcW w:w="567" w:type="dxa"/>
          </w:tcPr>
          <w:p w14:paraId="4DB7BE6C" w14:textId="77777777" w:rsidR="0065019C" w:rsidRDefault="00000000">
            <w:r>
              <w:t>1</w:t>
            </w:r>
          </w:p>
        </w:tc>
        <w:tc>
          <w:tcPr>
            <w:tcW w:w="6803" w:type="dxa"/>
          </w:tcPr>
          <w:p w14:paraId="1D110735" w14:textId="77777777" w:rsidR="0065019C" w:rsidRDefault="00000000">
            <w:r>
              <w:t>Рапорт командира 2 СБ</w:t>
            </w:r>
          </w:p>
        </w:tc>
        <w:tc>
          <w:tcPr>
            <w:tcW w:w="1984" w:type="dxa"/>
          </w:tcPr>
          <w:p w14:paraId="314E4B28" w14:textId="77777777" w:rsidR="0065019C" w:rsidRDefault="0065019C"/>
        </w:tc>
      </w:tr>
      <w:tr w:rsidR="0065019C" w:rsidRPr="001F61D1" w14:paraId="5C1920E2" w14:textId="77777777">
        <w:trPr>
          <w:jc w:val="center"/>
        </w:trPr>
        <w:tc>
          <w:tcPr>
            <w:tcW w:w="567" w:type="dxa"/>
          </w:tcPr>
          <w:p w14:paraId="31A579AF" w14:textId="77777777" w:rsidR="0065019C" w:rsidRDefault="00000000">
            <w:r>
              <w:t>2</w:t>
            </w:r>
          </w:p>
        </w:tc>
        <w:tc>
          <w:tcPr>
            <w:tcW w:w="6803" w:type="dxa"/>
          </w:tcPr>
          <w:p w14:paraId="3439EC77" w14:textId="77777777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Рапорт ЗКБ по ВПР 2 СБ</w:t>
            </w:r>
          </w:p>
        </w:tc>
        <w:tc>
          <w:tcPr>
            <w:tcW w:w="1984" w:type="dxa"/>
          </w:tcPr>
          <w:p w14:paraId="2D316C6B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14:paraId="6E2A00FB" w14:textId="77777777">
        <w:trPr>
          <w:jc w:val="center"/>
        </w:trPr>
        <w:tc>
          <w:tcPr>
            <w:tcW w:w="567" w:type="dxa"/>
          </w:tcPr>
          <w:p w14:paraId="4B0F5A0A" w14:textId="77777777" w:rsidR="0065019C" w:rsidRDefault="00000000">
            <w:r>
              <w:t>3</w:t>
            </w:r>
          </w:p>
        </w:tc>
        <w:tc>
          <w:tcPr>
            <w:tcW w:w="6803" w:type="dxa"/>
          </w:tcPr>
          <w:p w14:paraId="26FE069A" w14:textId="77777777" w:rsidR="0065019C" w:rsidRDefault="00000000">
            <w:r>
              <w:t>Рапорт командира 5 СР</w:t>
            </w:r>
          </w:p>
        </w:tc>
        <w:tc>
          <w:tcPr>
            <w:tcW w:w="1984" w:type="dxa"/>
          </w:tcPr>
          <w:p w14:paraId="7A501B08" w14:textId="77777777" w:rsidR="0065019C" w:rsidRDefault="0065019C"/>
        </w:tc>
      </w:tr>
      <w:tr w:rsidR="0065019C" w14:paraId="73D316E9" w14:textId="77777777">
        <w:trPr>
          <w:jc w:val="center"/>
        </w:trPr>
        <w:tc>
          <w:tcPr>
            <w:tcW w:w="567" w:type="dxa"/>
          </w:tcPr>
          <w:p w14:paraId="5C749FC8" w14:textId="77777777" w:rsidR="0065019C" w:rsidRDefault="00000000">
            <w:r>
              <w:t>4</w:t>
            </w:r>
          </w:p>
        </w:tc>
        <w:tc>
          <w:tcPr>
            <w:tcW w:w="6803" w:type="dxa"/>
          </w:tcPr>
          <w:p w14:paraId="0122AC94" w14:textId="77777777" w:rsidR="0065019C" w:rsidRDefault="00000000">
            <w:r>
              <w:t>Объяснение [звание и ФИО]</w:t>
            </w:r>
          </w:p>
        </w:tc>
        <w:tc>
          <w:tcPr>
            <w:tcW w:w="1984" w:type="dxa"/>
          </w:tcPr>
          <w:p w14:paraId="2A4352FA" w14:textId="77777777" w:rsidR="0065019C" w:rsidRDefault="0065019C"/>
        </w:tc>
      </w:tr>
      <w:tr w:rsidR="0065019C" w14:paraId="47024D4A" w14:textId="77777777">
        <w:trPr>
          <w:jc w:val="center"/>
        </w:trPr>
        <w:tc>
          <w:tcPr>
            <w:tcW w:w="567" w:type="dxa"/>
          </w:tcPr>
          <w:p w14:paraId="0422E90A" w14:textId="77777777" w:rsidR="0065019C" w:rsidRDefault="00000000">
            <w:r>
              <w:t>5</w:t>
            </w:r>
          </w:p>
        </w:tc>
        <w:tc>
          <w:tcPr>
            <w:tcW w:w="6803" w:type="dxa"/>
          </w:tcPr>
          <w:p w14:paraId="4A52CE38" w14:textId="77777777" w:rsidR="0065019C" w:rsidRDefault="00000000">
            <w:r>
              <w:t>Объяснение [звание и ФИО]</w:t>
            </w:r>
          </w:p>
        </w:tc>
        <w:tc>
          <w:tcPr>
            <w:tcW w:w="1984" w:type="dxa"/>
          </w:tcPr>
          <w:p w14:paraId="65BE0CEA" w14:textId="77777777" w:rsidR="0065019C" w:rsidRDefault="0065019C"/>
        </w:tc>
      </w:tr>
      <w:tr w:rsidR="0065019C" w14:paraId="5D59CE97" w14:textId="77777777">
        <w:trPr>
          <w:jc w:val="center"/>
        </w:trPr>
        <w:tc>
          <w:tcPr>
            <w:tcW w:w="567" w:type="dxa"/>
          </w:tcPr>
          <w:p w14:paraId="3E5BF962" w14:textId="77777777" w:rsidR="0065019C" w:rsidRDefault="00000000">
            <w:r>
              <w:t>6</w:t>
            </w:r>
          </w:p>
        </w:tc>
        <w:tc>
          <w:tcPr>
            <w:tcW w:w="6803" w:type="dxa"/>
          </w:tcPr>
          <w:p w14:paraId="697AF4D9" w14:textId="77777777" w:rsidR="0065019C" w:rsidRDefault="00000000">
            <w:r>
              <w:t>Объяснение [звание и ФИО]</w:t>
            </w:r>
          </w:p>
        </w:tc>
        <w:tc>
          <w:tcPr>
            <w:tcW w:w="1984" w:type="dxa"/>
          </w:tcPr>
          <w:p w14:paraId="2D101747" w14:textId="77777777" w:rsidR="0065019C" w:rsidRDefault="0065019C"/>
        </w:tc>
      </w:tr>
      <w:tr w:rsidR="0065019C" w:rsidRPr="001F61D1" w14:paraId="19E69D83" w14:textId="77777777">
        <w:trPr>
          <w:jc w:val="center"/>
        </w:trPr>
        <w:tc>
          <w:tcPr>
            <w:tcW w:w="567" w:type="dxa"/>
          </w:tcPr>
          <w:p w14:paraId="595761DA" w14:textId="77777777" w:rsidR="0065019C" w:rsidRDefault="00000000">
            <w:r>
              <w:t>7</w:t>
            </w:r>
          </w:p>
        </w:tc>
        <w:tc>
          <w:tcPr>
            <w:tcW w:w="6803" w:type="dxa"/>
          </w:tcPr>
          <w:p w14:paraId="0851D0B9" w14:textId="25838CB3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Медицинская характеристика на </w:t>
            </w:r>
            <w:r w:rsidR="00AD4F15" w:rsidRPr="00AD4F15">
              <w:rPr>
                <w:lang w:val="ru-RU"/>
              </w:rPr>
              <w:t>{СОЛД-ЗВАНИЕ;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  <w:r w:rsidRPr="00466DF2">
              <w:rPr>
                <w:lang w:val="ru-RU"/>
              </w:rPr>
              <w:t xml:space="preserve"> </w:t>
            </w:r>
            <w:r w:rsidR="00AD4F15" w:rsidRPr="00AD4F15">
              <w:rPr>
                <w:lang w:val="ru-RU"/>
              </w:rPr>
              <w:t>{СОЛД-ИО-КР;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45C10B98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1F61D1" w14:paraId="20066967" w14:textId="77777777">
        <w:trPr>
          <w:jc w:val="center"/>
        </w:trPr>
        <w:tc>
          <w:tcPr>
            <w:tcW w:w="567" w:type="dxa"/>
          </w:tcPr>
          <w:p w14:paraId="3F357585" w14:textId="77777777" w:rsidR="0065019C" w:rsidRDefault="00000000">
            <w:r>
              <w:t>8</w:t>
            </w:r>
          </w:p>
        </w:tc>
        <w:tc>
          <w:tcPr>
            <w:tcW w:w="6803" w:type="dxa"/>
          </w:tcPr>
          <w:p w14:paraId="00EA3B5F" w14:textId="42B962CE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Копия служебной карточки на </w:t>
            </w:r>
            <w:r w:rsidR="00AD4F15" w:rsidRPr="00AD4F15">
              <w:rPr>
                <w:lang w:val="ru-RU"/>
              </w:rPr>
              <w:t>{СОЛД-ЗВАНИЕ;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  <w:r w:rsidRPr="00466DF2">
              <w:rPr>
                <w:lang w:val="ru-RU"/>
              </w:rPr>
              <w:t xml:space="preserve"> </w:t>
            </w:r>
            <w:r w:rsidR="00AD4F15" w:rsidRPr="00AD4F15">
              <w:rPr>
                <w:lang w:val="ru-RU"/>
              </w:rPr>
              <w:t>{СОЛД-ИО-КР;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34F46D00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1F61D1" w14:paraId="4344A7D2" w14:textId="77777777">
        <w:trPr>
          <w:jc w:val="center"/>
        </w:trPr>
        <w:tc>
          <w:tcPr>
            <w:tcW w:w="567" w:type="dxa"/>
          </w:tcPr>
          <w:p w14:paraId="31064F93" w14:textId="77777777" w:rsidR="0065019C" w:rsidRDefault="00000000">
            <w:r>
              <w:t>9</w:t>
            </w:r>
          </w:p>
        </w:tc>
        <w:tc>
          <w:tcPr>
            <w:tcW w:w="6803" w:type="dxa"/>
          </w:tcPr>
          <w:p w14:paraId="5A27909B" w14:textId="5D104004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Служебная характеристика на </w:t>
            </w:r>
            <w:r w:rsidR="00AD4F15" w:rsidRPr="00AD4F15">
              <w:rPr>
                <w:lang w:val="ru-RU"/>
              </w:rPr>
              <w:t>{СОЛД-ЗВАНИЕ;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  <w:r w:rsidRPr="00466DF2">
              <w:rPr>
                <w:lang w:val="ru-RU"/>
              </w:rPr>
              <w:t xml:space="preserve"> </w:t>
            </w:r>
            <w:r w:rsidR="00AD4F15" w:rsidRPr="00AD4F15">
              <w:rPr>
                <w:lang w:val="ru-RU"/>
              </w:rPr>
              <w:t>{СОЛД-ИО-КР;</w:t>
            </w:r>
            <w:r w:rsidR="00AD4F15">
              <w:rPr>
                <w:lang w:val="ru-RU"/>
              </w:rPr>
              <w:t>Р</w:t>
            </w:r>
            <w:r w:rsidR="00AD4F15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3AE37678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1F61D1" w14:paraId="399A0F20" w14:textId="77777777">
        <w:trPr>
          <w:jc w:val="center"/>
        </w:trPr>
        <w:tc>
          <w:tcPr>
            <w:tcW w:w="567" w:type="dxa"/>
          </w:tcPr>
          <w:p w14:paraId="3BE6EF0B" w14:textId="77777777" w:rsidR="0065019C" w:rsidRDefault="00000000">
            <w:r>
              <w:t>10</w:t>
            </w:r>
          </w:p>
        </w:tc>
        <w:tc>
          <w:tcPr>
            <w:tcW w:w="6803" w:type="dxa"/>
          </w:tcPr>
          <w:p w14:paraId="256D44FA" w14:textId="77777777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Справка по форме ГУК МО РФ от 04.12.2006 г.</w:t>
            </w:r>
          </w:p>
        </w:tc>
        <w:tc>
          <w:tcPr>
            <w:tcW w:w="1984" w:type="dxa"/>
          </w:tcPr>
          <w:p w14:paraId="6BFBE556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1F61D1" w14:paraId="45FD2292" w14:textId="77777777">
        <w:trPr>
          <w:jc w:val="center"/>
        </w:trPr>
        <w:tc>
          <w:tcPr>
            <w:tcW w:w="567" w:type="dxa"/>
          </w:tcPr>
          <w:p w14:paraId="66431444" w14:textId="77777777" w:rsidR="0065019C" w:rsidRDefault="00000000">
            <w:r>
              <w:t>11</w:t>
            </w:r>
          </w:p>
        </w:tc>
        <w:tc>
          <w:tcPr>
            <w:tcW w:w="6803" w:type="dxa"/>
          </w:tcPr>
          <w:p w14:paraId="366D6625" w14:textId="77777777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Копия ведомости закрепления оружия &lt;ПОДРАЗДЕЛЕНИЕ&gt;</w:t>
            </w:r>
          </w:p>
        </w:tc>
        <w:tc>
          <w:tcPr>
            <w:tcW w:w="1984" w:type="dxa"/>
          </w:tcPr>
          <w:p w14:paraId="1DF4736F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1F61D1" w14:paraId="51101479" w14:textId="77777777">
        <w:trPr>
          <w:jc w:val="center"/>
        </w:trPr>
        <w:tc>
          <w:tcPr>
            <w:tcW w:w="567" w:type="dxa"/>
          </w:tcPr>
          <w:p w14:paraId="1B240C30" w14:textId="77777777" w:rsidR="0065019C" w:rsidRDefault="00000000">
            <w:r>
              <w:t>12</w:t>
            </w:r>
          </w:p>
        </w:tc>
        <w:tc>
          <w:tcPr>
            <w:tcW w:w="6803" w:type="dxa"/>
          </w:tcPr>
          <w:p w14:paraId="50F45C69" w14:textId="77777777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Копия именного списка для вечерних поверок &lt;ПОДРАЗДЕЛЕНИЕ&gt;</w:t>
            </w:r>
          </w:p>
        </w:tc>
        <w:tc>
          <w:tcPr>
            <w:tcW w:w="1984" w:type="dxa"/>
          </w:tcPr>
          <w:p w14:paraId="498A1338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1F61D1" w14:paraId="2CC2B787" w14:textId="77777777">
        <w:trPr>
          <w:jc w:val="center"/>
        </w:trPr>
        <w:tc>
          <w:tcPr>
            <w:tcW w:w="567" w:type="dxa"/>
          </w:tcPr>
          <w:p w14:paraId="70EE4A95" w14:textId="77777777" w:rsidR="0065019C" w:rsidRDefault="00000000">
            <w:r>
              <w:t>13</w:t>
            </w:r>
          </w:p>
        </w:tc>
        <w:tc>
          <w:tcPr>
            <w:tcW w:w="6803" w:type="dxa"/>
          </w:tcPr>
          <w:p w14:paraId="00B0342A" w14:textId="5374C8B9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Копия ведомости об ознакомлении со статьями УК РФ </w:t>
            </w:r>
            <w:r w:rsidR="005915E0" w:rsidRPr="00AD4F15">
              <w:rPr>
                <w:lang w:val="ru-RU"/>
              </w:rPr>
              <w:t>{СОЛД-ЗВАНИЕ;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  <w:r w:rsidR="005915E0" w:rsidRPr="00466DF2">
              <w:rPr>
                <w:lang w:val="ru-RU"/>
              </w:rPr>
              <w:t xml:space="preserve"> </w:t>
            </w:r>
            <w:r w:rsidR="005915E0" w:rsidRPr="00AD4F15">
              <w:rPr>
                <w:lang w:val="ru-RU"/>
              </w:rPr>
              <w:t>{СОЛД-ИО-КР;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02CDD075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1F61D1" w14:paraId="7A9BB281" w14:textId="77777777">
        <w:trPr>
          <w:jc w:val="center"/>
        </w:trPr>
        <w:tc>
          <w:tcPr>
            <w:tcW w:w="567" w:type="dxa"/>
          </w:tcPr>
          <w:p w14:paraId="45077CA9" w14:textId="77777777" w:rsidR="0065019C" w:rsidRDefault="00000000">
            <w:r>
              <w:t>14</w:t>
            </w:r>
          </w:p>
        </w:tc>
        <w:tc>
          <w:tcPr>
            <w:tcW w:w="6803" w:type="dxa"/>
          </w:tcPr>
          <w:p w14:paraId="4B463CF1" w14:textId="424530EE" w:rsidR="0065019C" w:rsidRPr="00466DF2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>Выписки из приказов командира войсковой части</w:t>
            </w:r>
            <w:r>
              <w:t> </w:t>
            </w:r>
            <w:r w:rsidRPr="00466DF2">
              <w:rPr>
                <w:lang w:val="ru-RU"/>
              </w:rPr>
              <w:t xml:space="preserve">42600 на </w:t>
            </w:r>
            <w:r w:rsidR="005915E0" w:rsidRPr="00AD4F15">
              <w:rPr>
                <w:lang w:val="ru-RU"/>
              </w:rPr>
              <w:t>{СОЛД-ЗВАНИЕ;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  <w:r w:rsidR="005915E0" w:rsidRPr="00466DF2">
              <w:rPr>
                <w:lang w:val="ru-RU"/>
              </w:rPr>
              <w:t xml:space="preserve"> </w:t>
            </w:r>
            <w:r w:rsidR="005915E0" w:rsidRPr="00AD4F15">
              <w:rPr>
                <w:lang w:val="ru-RU"/>
              </w:rPr>
              <w:t>{СОЛД-ИО-КР;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609CCE1A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:rsidRPr="001F61D1" w14:paraId="1111A835" w14:textId="77777777">
        <w:trPr>
          <w:jc w:val="center"/>
        </w:trPr>
        <w:tc>
          <w:tcPr>
            <w:tcW w:w="567" w:type="dxa"/>
          </w:tcPr>
          <w:p w14:paraId="421BF0C1" w14:textId="77777777" w:rsidR="0065019C" w:rsidRDefault="00000000">
            <w:r>
              <w:t>15</w:t>
            </w:r>
          </w:p>
        </w:tc>
        <w:tc>
          <w:tcPr>
            <w:tcW w:w="6803" w:type="dxa"/>
          </w:tcPr>
          <w:p w14:paraId="44EFF98D" w14:textId="7372FE7D" w:rsidR="0065019C" w:rsidRPr="001F61D1" w:rsidRDefault="00000000">
            <w:pPr>
              <w:rPr>
                <w:lang w:val="ru-RU"/>
              </w:rPr>
            </w:pPr>
            <w:r w:rsidRPr="00466DF2">
              <w:rPr>
                <w:lang w:val="ru-RU"/>
              </w:rPr>
              <w:t xml:space="preserve">Копия паспорта </w:t>
            </w:r>
            <w:r w:rsidR="005915E0" w:rsidRPr="00AD4F15">
              <w:rPr>
                <w:lang w:val="ru-RU"/>
              </w:rPr>
              <w:t>{СОЛД-ЗВАНИЕ;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  <w:r w:rsidR="005915E0" w:rsidRPr="00466DF2">
              <w:rPr>
                <w:lang w:val="ru-RU"/>
              </w:rPr>
              <w:t xml:space="preserve"> </w:t>
            </w:r>
            <w:r w:rsidR="005915E0" w:rsidRPr="00AD4F15">
              <w:rPr>
                <w:lang w:val="ru-RU"/>
              </w:rPr>
              <w:t>{СОЛД-ИО-КР;</w:t>
            </w:r>
            <w:r w:rsidR="005915E0">
              <w:rPr>
                <w:lang w:val="ru-RU"/>
              </w:rPr>
              <w:t>Р</w:t>
            </w:r>
            <w:r w:rsidR="005915E0" w:rsidRPr="00AD4F15">
              <w:rPr>
                <w:lang w:val="ru-RU"/>
              </w:rPr>
              <w:t>}</w:t>
            </w:r>
          </w:p>
        </w:tc>
        <w:tc>
          <w:tcPr>
            <w:tcW w:w="1984" w:type="dxa"/>
          </w:tcPr>
          <w:p w14:paraId="45455D1B" w14:textId="77777777" w:rsidR="0065019C" w:rsidRPr="00466DF2" w:rsidRDefault="0065019C">
            <w:pPr>
              <w:rPr>
                <w:lang w:val="ru-RU"/>
              </w:rPr>
            </w:pPr>
          </w:p>
        </w:tc>
      </w:tr>
      <w:tr w:rsidR="0065019C" w14:paraId="2AC3345C" w14:textId="77777777">
        <w:trPr>
          <w:jc w:val="center"/>
        </w:trPr>
        <w:tc>
          <w:tcPr>
            <w:tcW w:w="567" w:type="dxa"/>
          </w:tcPr>
          <w:p w14:paraId="6D6EB319" w14:textId="77777777" w:rsidR="0065019C" w:rsidRDefault="00000000">
            <w:r>
              <w:t>16</w:t>
            </w:r>
          </w:p>
        </w:tc>
        <w:tc>
          <w:tcPr>
            <w:tcW w:w="6803" w:type="dxa"/>
          </w:tcPr>
          <w:p w14:paraId="4AD9A89D" w14:textId="77777777" w:rsidR="0065019C" w:rsidRDefault="00000000">
            <w:r>
              <w:t>Заключение административного разбирательства</w:t>
            </w:r>
          </w:p>
        </w:tc>
        <w:tc>
          <w:tcPr>
            <w:tcW w:w="1984" w:type="dxa"/>
          </w:tcPr>
          <w:p w14:paraId="1B26637B" w14:textId="77777777" w:rsidR="0065019C" w:rsidRDefault="0065019C"/>
        </w:tc>
      </w:tr>
    </w:tbl>
    <w:p w14:paraId="1DBC7CA0" w14:textId="77777777" w:rsidR="0065019C" w:rsidRDefault="0065019C">
      <w:pPr>
        <w:spacing w:after="0"/>
      </w:pPr>
    </w:p>
    <w:p w14:paraId="6305B960" w14:textId="77777777" w:rsidR="0065019C" w:rsidRPr="00DA6BB1" w:rsidRDefault="00000000">
      <w:pPr>
        <w:spacing w:after="0"/>
        <w:rPr>
          <w:lang w:val="ru-RU"/>
        </w:rPr>
      </w:pPr>
      <w:r w:rsidRPr="00DA6BB1">
        <w:rPr>
          <w:lang w:val="ru-RU"/>
        </w:rPr>
        <w:t>Опись составил:</w:t>
      </w:r>
    </w:p>
    <w:p w14:paraId="6DA57B01" w14:textId="77777777" w:rsidR="0065019C" w:rsidRPr="00DA6BB1" w:rsidRDefault="0065019C">
      <w:pPr>
        <w:spacing w:after="0"/>
        <w:rPr>
          <w:lang w:val="ru-RU"/>
        </w:rPr>
      </w:pPr>
    </w:p>
    <w:p w14:paraId="006CBB1F" w14:textId="77777777" w:rsidR="0065019C" w:rsidRDefault="00000000">
      <w:pPr>
        <w:spacing w:after="0"/>
        <w:jc w:val="center"/>
      </w:pPr>
      <w:r>
        <w:t xml:space="preserve">Заместитель командира 2 стрелкового батальона </w:t>
      </w:r>
    </w:p>
    <w:p w14:paraId="66533B26" w14:textId="77777777" w:rsidR="0065019C" w:rsidRDefault="00000000">
      <w:pPr>
        <w:spacing w:after="0"/>
        <w:jc w:val="center"/>
      </w:pPr>
      <w:r>
        <w:t>по военно-политической работе</w:t>
      </w:r>
    </w:p>
    <w:p w14:paraId="22110510" w14:textId="77777777" w:rsidR="0065019C" w:rsidRDefault="00000000">
      <w:pPr>
        <w:spacing w:after="0"/>
        <w:jc w:val="center"/>
      </w:pPr>
      <w:r>
        <w:t>гвардии лейтенант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48D6DE48" w14:textId="77777777">
        <w:trPr>
          <w:jc w:val="center"/>
        </w:trPr>
        <w:tc>
          <w:tcPr>
            <w:tcW w:w="4320" w:type="dxa"/>
          </w:tcPr>
          <w:p w14:paraId="01FBF71B" w14:textId="61AEA1E1" w:rsidR="0065019C" w:rsidRDefault="00A33646">
            <w:r w:rsidRPr="00A33646">
              <w:t>{ДАТА-СОБЫТИЯ-КР}</w:t>
            </w:r>
          </w:p>
        </w:tc>
        <w:tc>
          <w:tcPr>
            <w:tcW w:w="4320" w:type="dxa"/>
          </w:tcPr>
          <w:p w14:paraId="3A437471" w14:textId="77777777" w:rsidR="0065019C" w:rsidRDefault="00000000">
            <w:pPr>
              <w:jc w:val="right"/>
            </w:pPr>
            <w:r>
              <w:t>А. Козырев</w:t>
            </w:r>
          </w:p>
        </w:tc>
      </w:tr>
    </w:tbl>
    <w:p w14:paraId="761A48B8" w14:textId="77777777" w:rsidR="0065019C" w:rsidRDefault="00000000">
      <w:r>
        <w:br w:type="page"/>
      </w:r>
    </w:p>
    <w:p w14:paraId="6964AF81" w14:textId="77777777" w:rsidR="0065019C" w:rsidRDefault="00000000">
      <w:pPr>
        <w:spacing w:after="0"/>
        <w:jc w:val="right"/>
      </w:pPr>
      <w:r>
        <w:lastRenderedPageBreak/>
        <w:t>Командиру войсковой части 42600</w:t>
      </w:r>
    </w:p>
    <w:p w14:paraId="56ADE105" w14:textId="77777777" w:rsidR="0065019C" w:rsidRDefault="0065019C">
      <w:pPr>
        <w:spacing w:after="0"/>
      </w:pPr>
    </w:p>
    <w:p w14:paraId="679E7201" w14:textId="77777777" w:rsidR="0065019C" w:rsidRDefault="0065019C">
      <w:pPr>
        <w:spacing w:after="0"/>
      </w:pPr>
    </w:p>
    <w:p w14:paraId="44886D80" w14:textId="77777777" w:rsidR="0065019C" w:rsidRDefault="00000000">
      <w:pPr>
        <w:spacing w:after="0"/>
        <w:jc w:val="center"/>
      </w:pPr>
      <w:r>
        <w:t>Рапорт</w:t>
      </w:r>
    </w:p>
    <w:p w14:paraId="40DD98DF" w14:textId="77777777" w:rsidR="0065019C" w:rsidRDefault="0065019C">
      <w:pPr>
        <w:spacing w:after="0"/>
      </w:pPr>
    </w:p>
    <w:p w14:paraId="103E86E5" w14:textId="77777777" w:rsidR="0065019C" w:rsidRDefault="0065019C">
      <w:pPr>
        <w:spacing w:after="0"/>
      </w:pPr>
    </w:p>
    <w:p w14:paraId="49C9B78A" w14:textId="08B9ABD3" w:rsidR="0065019C" w:rsidRPr="001F61D1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Настоящим докладываю, что </w:t>
      </w:r>
      <w:r w:rsidR="0026261B" w:rsidRPr="0026261B">
        <w:rPr>
          <w:lang w:val="ru-RU"/>
        </w:rPr>
        <w:t>{ДАТА-СОБЫТИЯ}</w:t>
      </w:r>
      <w:r w:rsidRPr="00466DF2">
        <w:rPr>
          <w:lang w:val="ru-RU"/>
        </w:rPr>
        <w:t xml:space="preserve"> во время утренней поверки в &lt;ПОДРАЗДЕЛЕНИЕ&gt; 2 стрелкового батальона был выявлен факт самовольного оставления части</w:t>
      </w:r>
      <w:r>
        <w:t> </w:t>
      </w:r>
      <w:r w:rsidR="0026261B" w:rsidRPr="0026261B">
        <w:rPr>
          <w:lang w:val="ru-RU"/>
        </w:rPr>
        <w:t>{СОЛД-ДОЛЖНОСТЬ;</w:t>
      </w:r>
      <w:r w:rsidR="0026261B">
        <w:rPr>
          <w:lang w:val="ru-RU"/>
        </w:rPr>
        <w:t>Т</w:t>
      </w:r>
      <w:r w:rsidR="0026261B" w:rsidRPr="0026261B">
        <w:rPr>
          <w:lang w:val="ru-RU"/>
        </w:rPr>
        <w:t>}</w:t>
      </w:r>
      <w:r w:rsidRPr="00466DF2">
        <w:rPr>
          <w:lang w:val="ru-RU"/>
        </w:rPr>
        <w:t xml:space="preserve"> </w:t>
      </w:r>
      <w:r w:rsidR="0026261B" w:rsidRPr="0026261B">
        <w:rPr>
          <w:lang w:val="ru-RU"/>
        </w:rPr>
        <w:t>{СОЛД-ШР;</w:t>
      </w:r>
      <w:r w:rsidR="0026261B">
        <w:rPr>
          <w:lang w:val="ru-RU"/>
        </w:rPr>
        <w:t>Т</w:t>
      </w:r>
      <w:r w:rsidR="0026261B" w:rsidRPr="0026261B">
        <w:rPr>
          <w:lang w:val="ru-RU"/>
        </w:rPr>
        <w:t>}</w:t>
      </w:r>
      <w:r w:rsidR="0026261B">
        <w:rPr>
          <w:lang w:val="ru-RU"/>
        </w:rPr>
        <w:t xml:space="preserve"> </w:t>
      </w:r>
      <w:r w:rsidRPr="00466DF2">
        <w:rPr>
          <w:lang w:val="ru-RU"/>
        </w:rPr>
        <w:t>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26261B" w:rsidRPr="0026261B">
        <w:rPr>
          <w:lang w:val="ru-RU"/>
        </w:rPr>
        <w:t>{СОЛД-ЗВАНИЕ;</w:t>
      </w:r>
      <w:r w:rsidR="0026261B">
        <w:rPr>
          <w:lang w:val="ru-RU"/>
        </w:rPr>
        <w:t>Т</w:t>
      </w:r>
      <w:r w:rsidR="0026261B" w:rsidRPr="0026261B">
        <w:rPr>
          <w:lang w:val="ru-RU"/>
        </w:rPr>
        <w:t>}</w:t>
      </w:r>
      <w:r w:rsidR="0026261B">
        <w:rPr>
          <w:lang w:val="ru-RU"/>
        </w:rPr>
        <w:t xml:space="preserve"> </w:t>
      </w:r>
      <w:r w:rsidR="0026261B" w:rsidRPr="0026261B">
        <w:rPr>
          <w:lang w:val="ru-RU"/>
        </w:rPr>
        <w:t>{СОЛД-ФИО;</w:t>
      </w:r>
      <w:r w:rsidR="0026261B">
        <w:rPr>
          <w:lang w:val="ru-RU"/>
        </w:rPr>
        <w:t>Т</w:t>
      </w:r>
      <w:r w:rsidR="0026261B" w:rsidRPr="0026261B">
        <w:rPr>
          <w:lang w:val="ru-RU"/>
        </w:rPr>
        <w:t>}</w:t>
      </w:r>
      <w:r w:rsidRPr="00466DF2">
        <w:rPr>
          <w:lang w:val="ru-RU"/>
        </w:rPr>
        <w:t xml:space="preserve">, </w:t>
      </w:r>
      <w:r w:rsidR="0026261B" w:rsidRPr="0026261B">
        <w:rPr>
          <w:lang w:val="ru-RU"/>
        </w:rPr>
        <w:t xml:space="preserve">{СОЛД-ДР-ПОЛН} </w:t>
      </w:r>
      <w:r w:rsidRPr="00466DF2">
        <w:rPr>
          <w:lang w:val="ru-RU"/>
        </w:rPr>
        <w:t>рождения.</w:t>
      </w:r>
    </w:p>
    <w:p w14:paraId="5A92F363" w14:textId="77777777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>Проведена поисковая работа, однако к должному результату данные мероприятия не привели.</w:t>
      </w:r>
    </w:p>
    <w:p w14:paraId="528FF707" w14:textId="77777777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>Прошу Вашего указания на проведения административного расследования по данному факту.</w:t>
      </w:r>
    </w:p>
    <w:p w14:paraId="7804AE1E" w14:textId="77777777" w:rsidR="0065019C" w:rsidRPr="00466DF2" w:rsidRDefault="0065019C">
      <w:pPr>
        <w:spacing w:after="0"/>
        <w:rPr>
          <w:lang w:val="ru-RU"/>
        </w:rPr>
      </w:pPr>
    </w:p>
    <w:p w14:paraId="6698A849" w14:textId="77777777" w:rsidR="0065019C" w:rsidRPr="00466DF2" w:rsidRDefault="0065019C">
      <w:pPr>
        <w:spacing w:after="0"/>
        <w:rPr>
          <w:lang w:val="ru-RU"/>
        </w:rPr>
      </w:pPr>
    </w:p>
    <w:p w14:paraId="097CEE3C" w14:textId="77777777" w:rsidR="0065019C" w:rsidRPr="00466DF2" w:rsidRDefault="0065019C">
      <w:pPr>
        <w:spacing w:after="0"/>
        <w:rPr>
          <w:lang w:val="ru-RU"/>
        </w:rPr>
      </w:pPr>
    </w:p>
    <w:p w14:paraId="18CC34FD" w14:textId="77777777" w:rsidR="0065019C" w:rsidRDefault="00000000">
      <w:pPr>
        <w:spacing w:after="0"/>
        <w:jc w:val="center"/>
      </w:pPr>
      <w:r>
        <w:t>Командир 2 стрелкового батальона</w:t>
      </w:r>
    </w:p>
    <w:p w14:paraId="6D19826F" w14:textId="77777777" w:rsidR="0065019C" w:rsidRDefault="00000000">
      <w:pPr>
        <w:spacing w:after="0"/>
        <w:jc w:val="center"/>
      </w:pPr>
      <w:r>
        <w:t>гвардии подполковник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5B877D5F" w14:textId="77777777">
        <w:trPr>
          <w:jc w:val="center"/>
        </w:trPr>
        <w:tc>
          <w:tcPr>
            <w:tcW w:w="4320" w:type="dxa"/>
          </w:tcPr>
          <w:p w14:paraId="06ADC2D4" w14:textId="1CC7CB17" w:rsidR="0065019C" w:rsidRDefault="00A33646">
            <w:r w:rsidRPr="00A33646">
              <w:t>{ДАТА-СОБЫТИЯ-КР}</w:t>
            </w:r>
          </w:p>
        </w:tc>
        <w:tc>
          <w:tcPr>
            <w:tcW w:w="4320" w:type="dxa"/>
          </w:tcPr>
          <w:p w14:paraId="53180513" w14:textId="77777777" w:rsidR="0065019C" w:rsidRDefault="00000000">
            <w:pPr>
              <w:jc w:val="right"/>
            </w:pPr>
            <w:r>
              <w:t>И. Рудаков</w:t>
            </w:r>
          </w:p>
        </w:tc>
      </w:tr>
    </w:tbl>
    <w:p w14:paraId="77E18CAF" w14:textId="77777777" w:rsidR="0065019C" w:rsidRDefault="00000000">
      <w:r>
        <w:br w:type="page"/>
      </w:r>
    </w:p>
    <w:p w14:paraId="22DF1A59" w14:textId="77777777" w:rsidR="0065019C" w:rsidRDefault="00000000">
      <w:pPr>
        <w:spacing w:after="0"/>
        <w:jc w:val="right"/>
      </w:pPr>
      <w:r>
        <w:lastRenderedPageBreak/>
        <w:t>Командиру 2 стрелкового батальона</w:t>
      </w:r>
    </w:p>
    <w:p w14:paraId="64029D13" w14:textId="77777777" w:rsidR="0065019C" w:rsidRDefault="0065019C">
      <w:pPr>
        <w:spacing w:after="0"/>
      </w:pPr>
    </w:p>
    <w:p w14:paraId="5350CC73" w14:textId="77777777" w:rsidR="0065019C" w:rsidRDefault="0065019C">
      <w:pPr>
        <w:spacing w:after="0"/>
      </w:pPr>
    </w:p>
    <w:p w14:paraId="5DC03CDB" w14:textId="77777777" w:rsidR="0065019C" w:rsidRDefault="00000000">
      <w:pPr>
        <w:spacing w:after="0"/>
        <w:jc w:val="center"/>
      </w:pPr>
      <w:r>
        <w:t>Рапорт</w:t>
      </w:r>
    </w:p>
    <w:p w14:paraId="32EB78AC" w14:textId="77777777" w:rsidR="0065019C" w:rsidRDefault="0065019C">
      <w:pPr>
        <w:spacing w:after="0"/>
      </w:pPr>
    </w:p>
    <w:p w14:paraId="0E813388" w14:textId="77777777" w:rsidR="0065019C" w:rsidRDefault="0065019C">
      <w:pPr>
        <w:spacing w:after="0"/>
      </w:pPr>
    </w:p>
    <w:p w14:paraId="0DA2A21B" w14:textId="14DA2413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Настоящим докладываю, что </w:t>
      </w:r>
      <w:r w:rsidR="00DC28E8" w:rsidRPr="00DC28E8">
        <w:rPr>
          <w:lang w:val="ru-RU"/>
        </w:rPr>
        <w:t xml:space="preserve">{ДАТА-СОБЫТИЯ} </w:t>
      </w:r>
      <w:r w:rsidRPr="00466DF2">
        <w:rPr>
          <w:lang w:val="ru-RU"/>
        </w:rPr>
        <w:t xml:space="preserve">в ходе установления причины самовольного оставления части </w:t>
      </w:r>
      <w:r w:rsidR="00DC28E8" w:rsidRPr="00DC28E8">
        <w:rPr>
          <w:lang w:val="ru-RU"/>
        </w:rPr>
        <w:t>{СОЛД-ДОЛЖНОСТЬ;Т} {СОЛД-ШР;Т}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DC28E8" w:rsidRPr="00DC28E8">
        <w:rPr>
          <w:lang w:val="ru-RU"/>
        </w:rPr>
        <w:t>{СОЛД-ЗВАНИЕ;Т} {СОЛД-ФИО;Т}, {СОЛД-ДР-ПОЛН}</w:t>
      </w:r>
      <w:r w:rsidRPr="00466DF2">
        <w:rPr>
          <w:lang w:val="ru-RU"/>
        </w:rPr>
        <w:t xml:space="preserve"> рождения, я в личном деле взял номер мобильного телефона матери </w:t>
      </w:r>
      <w:r w:rsidR="00DC28E8" w:rsidRPr="00DC28E8">
        <w:rPr>
          <w:lang w:val="ru-RU"/>
        </w:rPr>
        <w:t>{СОЛД-ЗВАНИЕ;</w:t>
      </w:r>
      <w:r w:rsidR="00DC28E8">
        <w:rPr>
          <w:lang w:val="ru-RU"/>
        </w:rPr>
        <w:t>Р</w:t>
      </w:r>
      <w:r w:rsidR="00DC28E8" w:rsidRPr="00DC28E8">
        <w:rPr>
          <w:lang w:val="ru-RU"/>
        </w:rPr>
        <w:t>} {СОЛД-ФИО;</w:t>
      </w:r>
      <w:r w:rsidR="00DC28E8">
        <w:rPr>
          <w:lang w:val="ru-RU"/>
        </w:rPr>
        <w:t>Р</w:t>
      </w:r>
      <w:r w:rsidR="00DC28E8" w:rsidRPr="00DC28E8">
        <w:rPr>
          <w:lang w:val="ru-RU"/>
        </w:rPr>
        <w:t>}</w:t>
      </w:r>
      <w:r w:rsidRPr="00466DF2">
        <w:rPr>
          <w:lang w:val="ru-RU"/>
        </w:rPr>
        <w:t xml:space="preserve"> и позвонил ей с целью установления места пребывания </w:t>
      </w:r>
      <w:r w:rsidR="00DC28E8" w:rsidRPr="00DC28E8">
        <w:rPr>
          <w:lang w:val="ru-RU"/>
        </w:rPr>
        <w:t>{СОЛД-ЗВАНИЕ;</w:t>
      </w:r>
      <w:r w:rsidR="00DC28E8">
        <w:rPr>
          <w:lang w:val="ru-RU"/>
        </w:rPr>
        <w:t>Р</w:t>
      </w:r>
      <w:r w:rsidR="00DC28E8" w:rsidRPr="00DC28E8">
        <w:rPr>
          <w:lang w:val="ru-RU"/>
        </w:rPr>
        <w:t>} {СОЛД-ФИО;</w:t>
      </w:r>
      <w:r w:rsidR="00DC28E8">
        <w:rPr>
          <w:lang w:val="ru-RU"/>
        </w:rPr>
        <w:t>Р</w:t>
      </w:r>
      <w:r w:rsidR="00DC28E8" w:rsidRPr="00DC28E8">
        <w:rPr>
          <w:lang w:val="ru-RU"/>
        </w:rPr>
        <w:t>}</w:t>
      </w:r>
      <w:r w:rsidRPr="00466DF2">
        <w:rPr>
          <w:lang w:val="ru-RU"/>
        </w:rPr>
        <w:t>.</w:t>
      </w:r>
    </w:p>
    <w:p w14:paraId="3331940A" w14:textId="04E52C1D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В ходе телефонного звонка я сообщил его матери, что он совершил уголовное преступление, за которое понесет уголовную ответственность согласно требованиям Уголовного кодекса Российской Федерации. После чего довел старшему поисковой команды &lt;ДОЛЖНОСТЬ И ФИО&gt; адрес возможного нахождения </w:t>
      </w:r>
      <w:r w:rsidR="00C92649" w:rsidRPr="00DC28E8">
        <w:rPr>
          <w:lang w:val="ru-RU"/>
        </w:rPr>
        <w:t>{СОЛД-ЗВАНИЕ;</w:t>
      </w:r>
      <w:r w:rsidR="00C92649">
        <w:rPr>
          <w:lang w:val="ru-RU"/>
        </w:rPr>
        <w:t>Р</w:t>
      </w:r>
      <w:r w:rsidR="00C92649" w:rsidRPr="00DC28E8">
        <w:rPr>
          <w:lang w:val="ru-RU"/>
        </w:rPr>
        <w:t>} {СОЛД-ФИО;</w:t>
      </w:r>
      <w:r w:rsidR="00C92649">
        <w:rPr>
          <w:lang w:val="ru-RU"/>
        </w:rPr>
        <w:t>Р</w:t>
      </w:r>
      <w:r w:rsidR="00C92649" w:rsidRPr="00DC28E8">
        <w:rPr>
          <w:lang w:val="ru-RU"/>
        </w:rPr>
        <w:t>}</w:t>
      </w:r>
      <w:r w:rsidRPr="00466DF2">
        <w:rPr>
          <w:lang w:val="ru-RU"/>
        </w:rPr>
        <w:t xml:space="preserve"> для проведения поисковых мероприятий.</w:t>
      </w:r>
    </w:p>
    <w:p w14:paraId="1009203F" w14:textId="77777777" w:rsidR="0065019C" w:rsidRPr="00466DF2" w:rsidRDefault="0065019C">
      <w:pPr>
        <w:spacing w:after="0"/>
        <w:rPr>
          <w:lang w:val="ru-RU"/>
        </w:rPr>
      </w:pPr>
    </w:p>
    <w:p w14:paraId="4926D7D8" w14:textId="77777777" w:rsidR="0065019C" w:rsidRPr="00466DF2" w:rsidRDefault="0065019C">
      <w:pPr>
        <w:spacing w:after="0"/>
        <w:rPr>
          <w:lang w:val="ru-RU"/>
        </w:rPr>
      </w:pPr>
    </w:p>
    <w:p w14:paraId="723353D4" w14:textId="77777777" w:rsidR="0065019C" w:rsidRPr="00466DF2" w:rsidRDefault="0065019C">
      <w:pPr>
        <w:spacing w:after="0"/>
        <w:rPr>
          <w:lang w:val="ru-RU"/>
        </w:rPr>
      </w:pPr>
    </w:p>
    <w:p w14:paraId="3623EE77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Заместитель командира 2</w:t>
      </w:r>
      <w:r>
        <w:t> </w:t>
      </w:r>
      <w:r w:rsidRPr="00466DF2">
        <w:rPr>
          <w:lang w:val="ru-RU"/>
        </w:rPr>
        <w:t xml:space="preserve">стрелкового батальона </w:t>
      </w:r>
    </w:p>
    <w:p w14:paraId="1B802E37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по военно-политической работе</w:t>
      </w:r>
    </w:p>
    <w:p w14:paraId="1F79A56F" w14:textId="77777777" w:rsidR="0065019C" w:rsidRDefault="00000000">
      <w:pPr>
        <w:spacing w:after="0"/>
        <w:jc w:val="center"/>
      </w:pPr>
      <w:r>
        <w:t>гвардии лейтенант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26C3736A" w14:textId="77777777">
        <w:trPr>
          <w:jc w:val="center"/>
        </w:trPr>
        <w:tc>
          <w:tcPr>
            <w:tcW w:w="4320" w:type="dxa"/>
          </w:tcPr>
          <w:p w14:paraId="18CC68AC" w14:textId="07614F7E" w:rsidR="0065019C" w:rsidRDefault="00A33646">
            <w:r w:rsidRPr="00A33646">
              <w:t>{ДАТА-СОБЫТИЯ-КР}</w:t>
            </w:r>
          </w:p>
        </w:tc>
        <w:tc>
          <w:tcPr>
            <w:tcW w:w="4320" w:type="dxa"/>
          </w:tcPr>
          <w:p w14:paraId="74D83DB0" w14:textId="77777777" w:rsidR="0065019C" w:rsidRDefault="00000000">
            <w:pPr>
              <w:jc w:val="right"/>
            </w:pPr>
            <w:r>
              <w:t>А. Козырев</w:t>
            </w:r>
          </w:p>
        </w:tc>
      </w:tr>
    </w:tbl>
    <w:p w14:paraId="332F6155" w14:textId="77777777" w:rsidR="0065019C" w:rsidRDefault="00000000">
      <w:r>
        <w:br w:type="page"/>
      </w:r>
    </w:p>
    <w:p w14:paraId="3BB5B9B8" w14:textId="77777777" w:rsidR="0065019C" w:rsidRDefault="00000000">
      <w:pPr>
        <w:spacing w:after="0"/>
        <w:jc w:val="right"/>
      </w:pPr>
      <w:r>
        <w:lastRenderedPageBreak/>
        <w:t>Командиру 2 стрелкового батальона</w:t>
      </w:r>
    </w:p>
    <w:p w14:paraId="45A29864" w14:textId="77777777" w:rsidR="0065019C" w:rsidRDefault="0065019C">
      <w:pPr>
        <w:spacing w:after="0"/>
      </w:pPr>
    </w:p>
    <w:p w14:paraId="09BD1849" w14:textId="77777777" w:rsidR="0065019C" w:rsidRDefault="0065019C">
      <w:pPr>
        <w:spacing w:after="0"/>
      </w:pPr>
    </w:p>
    <w:p w14:paraId="365967D6" w14:textId="77777777" w:rsidR="0065019C" w:rsidRDefault="00000000">
      <w:pPr>
        <w:spacing w:after="0"/>
        <w:jc w:val="center"/>
      </w:pPr>
      <w:r>
        <w:t>Рапорт</w:t>
      </w:r>
    </w:p>
    <w:p w14:paraId="1EF142E1" w14:textId="77777777" w:rsidR="0065019C" w:rsidRDefault="0065019C">
      <w:pPr>
        <w:spacing w:after="0"/>
      </w:pPr>
    </w:p>
    <w:p w14:paraId="289F65D1" w14:textId="77777777" w:rsidR="0065019C" w:rsidRDefault="0065019C">
      <w:pPr>
        <w:spacing w:after="0"/>
      </w:pPr>
    </w:p>
    <w:p w14:paraId="0611BF9F" w14:textId="57077A87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Настоящим докладываю, что </w:t>
      </w:r>
      <w:r w:rsidR="00415EA8" w:rsidRPr="00415EA8">
        <w:rPr>
          <w:lang w:val="ru-RU"/>
        </w:rPr>
        <w:t>{ДАТА-СОБЫТИЯ}</w:t>
      </w:r>
      <w:r w:rsidRPr="00466DF2">
        <w:rPr>
          <w:lang w:val="ru-RU"/>
        </w:rPr>
        <w:t xml:space="preserve"> </w:t>
      </w:r>
      <w:r w:rsidR="00415EA8" w:rsidRPr="00415EA8">
        <w:rPr>
          <w:lang w:val="ru-RU"/>
        </w:rPr>
        <w:t>{СОЛД-ДОЛЖНОСТЬ;</w:t>
      </w:r>
      <w:r w:rsidR="00BE0330">
        <w:rPr>
          <w:lang w:val="ru-RU"/>
        </w:rPr>
        <w:t>И</w:t>
      </w:r>
      <w:r w:rsidR="00415EA8" w:rsidRPr="00415EA8">
        <w:rPr>
          <w:lang w:val="ru-RU"/>
        </w:rPr>
        <w:t>} {СОЛД-ШР;</w:t>
      </w:r>
      <w:r w:rsidR="00BE0330">
        <w:rPr>
          <w:lang w:val="ru-RU"/>
        </w:rPr>
        <w:t>И</w:t>
      </w:r>
      <w:r w:rsidR="00415EA8" w:rsidRPr="00415EA8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BE0330" w:rsidRPr="00BE0330">
        <w:rPr>
          <w:lang w:val="ru-RU"/>
        </w:rPr>
        <w:t>{СОЛД-ЗВАНИЕ;</w:t>
      </w:r>
      <w:r w:rsidR="00BE0330">
        <w:rPr>
          <w:lang w:val="ru-RU"/>
        </w:rPr>
        <w:t>И</w:t>
      </w:r>
      <w:r w:rsidR="00BE0330" w:rsidRPr="00BE0330">
        <w:rPr>
          <w:lang w:val="ru-RU"/>
        </w:rPr>
        <w:t>} {СОЛД-ФИО;</w:t>
      </w:r>
      <w:r w:rsidR="00BE0330">
        <w:rPr>
          <w:lang w:val="ru-RU"/>
        </w:rPr>
        <w:t>И</w:t>
      </w:r>
      <w:r w:rsidR="00BE0330" w:rsidRPr="00BE0330">
        <w:rPr>
          <w:lang w:val="ru-RU"/>
        </w:rPr>
        <w:t>}</w:t>
      </w:r>
      <w:r w:rsidRPr="00466DF2">
        <w:rPr>
          <w:lang w:val="ru-RU"/>
        </w:rPr>
        <w:t xml:space="preserve"> самовольно покинул расположение части, не уведомив вышестоящее командование.</w:t>
      </w:r>
    </w:p>
    <w:p w14:paraId="71F0EF2E" w14:textId="77777777" w:rsidR="0065019C" w:rsidRPr="00466DF2" w:rsidRDefault="0065019C">
      <w:pPr>
        <w:spacing w:after="0"/>
        <w:rPr>
          <w:lang w:val="ru-RU"/>
        </w:rPr>
      </w:pPr>
    </w:p>
    <w:p w14:paraId="4314AF4C" w14:textId="77777777" w:rsidR="0065019C" w:rsidRPr="00466DF2" w:rsidRDefault="0065019C">
      <w:pPr>
        <w:spacing w:after="0"/>
        <w:rPr>
          <w:lang w:val="ru-RU"/>
        </w:rPr>
      </w:pPr>
    </w:p>
    <w:p w14:paraId="0B95CC8E" w14:textId="77777777" w:rsidR="0065019C" w:rsidRPr="00466DF2" w:rsidRDefault="0065019C">
      <w:pPr>
        <w:spacing w:after="0"/>
        <w:rPr>
          <w:lang w:val="ru-RU"/>
        </w:rPr>
      </w:pPr>
    </w:p>
    <w:p w14:paraId="0CD5242D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командир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</w:t>
      </w:r>
    </w:p>
    <w:p w14:paraId="67D99BDA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lang w:val="ru-RU"/>
        </w:rPr>
        <w:t>гвардии лейтенант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4886CC56" w14:textId="77777777">
        <w:trPr>
          <w:jc w:val="center"/>
        </w:trPr>
        <w:tc>
          <w:tcPr>
            <w:tcW w:w="4320" w:type="dxa"/>
          </w:tcPr>
          <w:p w14:paraId="223CDB4E" w14:textId="1B6DFD41" w:rsidR="0065019C" w:rsidRDefault="003134F3">
            <w:r w:rsidRPr="003134F3">
              <w:t>{ДАТА-СОБЫТИЯ-КР}</w:t>
            </w:r>
          </w:p>
        </w:tc>
        <w:tc>
          <w:tcPr>
            <w:tcW w:w="4320" w:type="dxa"/>
          </w:tcPr>
          <w:p w14:paraId="13B60266" w14:textId="77777777" w:rsidR="0065019C" w:rsidRDefault="00000000">
            <w:pPr>
              <w:jc w:val="right"/>
            </w:pPr>
            <w:r>
              <w:t>И. Даутов</w:t>
            </w:r>
          </w:p>
        </w:tc>
      </w:tr>
    </w:tbl>
    <w:p w14:paraId="7659CB71" w14:textId="77777777" w:rsidR="0065019C" w:rsidRDefault="00000000">
      <w:r>
        <w:br w:type="page"/>
      </w:r>
    </w:p>
    <w:p w14:paraId="6DDEA3D6" w14:textId="77777777" w:rsidR="0065019C" w:rsidRDefault="00000000">
      <w:pPr>
        <w:spacing w:after="0"/>
        <w:jc w:val="right"/>
      </w:pPr>
      <w:r>
        <w:lastRenderedPageBreak/>
        <w:t>Командиру &lt;РОТА&gt;</w:t>
      </w:r>
    </w:p>
    <w:p w14:paraId="11403744" w14:textId="77777777" w:rsidR="0065019C" w:rsidRPr="001F61D1" w:rsidRDefault="00000000">
      <w:pPr>
        <w:spacing w:after="0"/>
        <w:jc w:val="right"/>
        <w:rPr>
          <w:lang w:val="ru-RU"/>
        </w:rPr>
      </w:pPr>
      <w:r w:rsidRPr="001F61D1">
        <w:rPr>
          <w:lang w:val="ru-RU"/>
        </w:rPr>
        <w:t>2 стрелкового батальона</w:t>
      </w:r>
    </w:p>
    <w:p w14:paraId="6794DC2E" w14:textId="77777777" w:rsidR="0065019C" w:rsidRPr="001F61D1" w:rsidRDefault="0065019C">
      <w:pPr>
        <w:spacing w:after="0"/>
        <w:rPr>
          <w:lang w:val="ru-RU"/>
        </w:rPr>
      </w:pPr>
    </w:p>
    <w:p w14:paraId="54CFBE8E" w14:textId="77777777" w:rsidR="0065019C" w:rsidRPr="001F61D1" w:rsidRDefault="0065019C">
      <w:pPr>
        <w:spacing w:after="0"/>
        <w:rPr>
          <w:lang w:val="ru-RU"/>
        </w:rPr>
      </w:pPr>
    </w:p>
    <w:p w14:paraId="40CE325D" w14:textId="77777777" w:rsidR="0065019C" w:rsidRPr="001F61D1" w:rsidRDefault="00000000">
      <w:pPr>
        <w:spacing w:after="0"/>
        <w:jc w:val="center"/>
        <w:rPr>
          <w:lang w:val="ru-RU"/>
        </w:rPr>
      </w:pPr>
      <w:r w:rsidRPr="001F61D1">
        <w:rPr>
          <w:lang w:val="ru-RU"/>
        </w:rPr>
        <w:t>Рапорт</w:t>
      </w:r>
    </w:p>
    <w:p w14:paraId="416EFF63" w14:textId="77777777" w:rsidR="0065019C" w:rsidRPr="001F61D1" w:rsidRDefault="0065019C">
      <w:pPr>
        <w:spacing w:after="0"/>
        <w:rPr>
          <w:lang w:val="ru-RU"/>
        </w:rPr>
      </w:pPr>
    </w:p>
    <w:p w14:paraId="5A485E7E" w14:textId="0BB5F3F4" w:rsidR="0065019C" w:rsidRPr="00466DF2" w:rsidRDefault="00000000">
      <w:pPr>
        <w:spacing w:after="0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Настоящим докладываю, что </w:t>
      </w:r>
      <w:r w:rsidR="001F61D1" w:rsidRPr="001F61D1">
        <w:rPr>
          <w:lang w:val="ru-RU"/>
        </w:rPr>
        <w:t>{СОЛД-ДОЛЖНОСТЬ;И}</w:t>
      </w:r>
      <w:r w:rsidR="001F61D1" w:rsidRPr="001F61D1">
        <w:rPr>
          <w:lang w:val="ru-RU"/>
        </w:rPr>
        <w:t xml:space="preserve"> </w:t>
      </w:r>
      <w:r w:rsidR="001F61D1" w:rsidRPr="001F61D1">
        <w:rPr>
          <w:lang w:val="ru-RU"/>
        </w:rPr>
        <w:t>{СОЛД-ШР;</w:t>
      </w:r>
      <w:r w:rsidR="001F61D1">
        <w:rPr>
          <w:lang w:val="ru-RU"/>
        </w:rPr>
        <w:t>Р</w:t>
      </w:r>
      <w:r w:rsidR="001F61D1" w:rsidRPr="001F61D1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1F61D1" w:rsidRPr="001F61D1">
        <w:rPr>
          <w:lang w:val="ru-RU"/>
        </w:rPr>
        <w:t>{СОЛД-ЗВАНИЕ;И}</w:t>
      </w:r>
      <w:r w:rsidRPr="00466DF2">
        <w:rPr>
          <w:lang w:val="ru-RU"/>
        </w:rPr>
        <w:t xml:space="preserve"> </w:t>
      </w:r>
      <w:r w:rsidR="001F61D1" w:rsidRPr="001F61D1">
        <w:rPr>
          <w:lang w:val="ru-RU"/>
        </w:rPr>
        <w:t>{СОЛД-ФИО;И}</w:t>
      </w:r>
      <w:r w:rsidR="001F61D1" w:rsidRPr="001F61D1">
        <w:rPr>
          <w:lang w:val="ru-RU"/>
        </w:rPr>
        <w:t xml:space="preserve"> </w:t>
      </w:r>
      <w:r w:rsidRPr="00466DF2">
        <w:rPr>
          <w:lang w:val="ru-RU"/>
        </w:rPr>
        <w:t>сдал оружие &lt;ТИП И НОМЕР&gt; в</w:t>
      </w:r>
      <w:r>
        <w:t> </w:t>
      </w:r>
      <w:r w:rsidRPr="00466DF2">
        <w:rPr>
          <w:lang w:val="ru-RU"/>
        </w:rPr>
        <w:t>комнату хранения оружия &lt;РОТА&gt; 2 стрелкового батальона, что подтверждается записями в книге выдачи оружия и боеприпасов &lt;РОТА&gt; 2 стрелкового батальона.</w:t>
      </w:r>
    </w:p>
    <w:p w14:paraId="255DE656" w14:textId="77777777" w:rsidR="0065019C" w:rsidRPr="00466DF2" w:rsidRDefault="0065019C">
      <w:pPr>
        <w:spacing w:after="0"/>
        <w:rPr>
          <w:lang w:val="ru-RU"/>
        </w:rPr>
      </w:pPr>
    </w:p>
    <w:p w14:paraId="1E5A2D90" w14:textId="77777777" w:rsidR="0065019C" w:rsidRPr="00466DF2" w:rsidRDefault="0065019C">
      <w:pPr>
        <w:spacing w:after="0"/>
        <w:rPr>
          <w:lang w:val="ru-RU"/>
        </w:rPr>
      </w:pPr>
    </w:p>
    <w:p w14:paraId="0492A942" w14:textId="77777777" w:rsidR="0065019C" w:rsidRPr="00466DF2" w:rsidRDefault="0065019C">
      <w:pPr>
        <w:spacing w:after="0"/>
        <w:rPr>
          <w:lang w:val="ru-RU"/>
        </w:rPr>
      </w:pPr>
    </w:p>
    <w:p w14:paraId="09740872" w14:textId="77777777" w:rsidR="0065019C" w:rsidRPr="00466DF2" w:rsidRDefault="00000000">
      <w:pPr>
        <w:spacing w:after="0"/>
        <w:rPr>
          <w:lang w:val="ru-RU"/>
        </w:rPr>
      </w:pPr>
      <w:r w:rsidRPr="00466DF2">
        <w:rPr>
          <w:lang w:val="ru-RU"/>
        </w:rPr>
        <w:t>&lt;ВСТАВЬТЕ ДОЛЖНОСТНОЕ ЛИЦО ПО ШАБЛОНУ С ПРЕДЫДУЩЕЙ СТРАНИЦЫ&gt;</w:t>
      </w:r>
    </w:p>
    <w:p w14:paraId="4374AB1F" w14:textId="77777777" w:rsidR="0065019C" w:rsidRPr="00466DF2" w:rsidRDefault="00000000">
      <w:pPr>
        <w:rPr>
          <w:lang w:val="ru-RU"/>
        </w:rPr>
      </w:pPr>
      <w:r w:rsidRPr="00466DF2">
        <w:rPr>
          <w:lang w:val="ru-RU"/>
        </w:rPr>
        <w:br w:type="page"/>
      </w:r>
    </w:p>
    <w:p w14:paraId="6DD59675" w14:textId="77777777" w:rsidR="0065019C" w:rsidRPr="00466DF2" w:rsidRDefault="00000000">
      <w:pPr>
        <w:spacing w:after="0"/>
        <w:jc w:val="right"/>
        <w:rPr>
          <w:lang w:val="ru-RU"/>
        </w:rPr>
      </w:pPr>
      <w:r w:rsidRPr="00466DF2">
        <w:rPr>
          <w:lang w:val="ru-RU"/>
        </w:rPr>
        <w:lastRenderedPageBreak/>
        <w:t>Командиру войсковой части</w:t>
      </w:r>
      <w:r>
        <w:t> </w:t>
      </w:r>
      <w:r w:rsidRPr="00466DF2">
        <w:rPr>
          <w:lang w:val="ru-RU"/>
        </w:rPr>
        <w:t>42600</w:t>
      </w:r>
    </w:p>
    <w:p w14:paraId="35F9EA4F" w14:textId="77777777" w:rsidR="0065019C" w:rsidRPr="00466DF2" w:rsidRDefault="0065019C">
      <w:pPr>
        <w:spacing w:after="0"/>
        <w:rPr>
          <w:lang w:val="ru-RU"/>
        </w:rPr>
      </w:pPr>
    </w:p>
    <w:p w14:paraId="4F9EB071" w14:textId="77777777" w:rsidR="0065019C" w:rsidRPr="00466DF2" w:rsidRDefault="0065019C">
      <w:pPr>
        <w:spacing w:after="0"/>
        <w:rPr>
          <w:lang w:val="ru-RU"/>
        </w:rPr>
      </w:pPr>
    </w:p>
    <w:p w14:paraId="15E3AD6E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ЗАКЛЮЧЕНИЕ</w:t>
      </w:r>
    </w:p>
    <w:p w14:paraId="5A810849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по материалам административного расследования</w:t>
      </w:r>
    </w:p>
    <w:p w14:paraId="2327C29F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по факту самовольного оставления части</w:t>
      </w:r>
    </w:p>
    <w:p w14:paraId="47620908" w14:textId="77777777" w:rsidR="0065019C" w:rsidRPr="00466DF2" w:rsidRDefault="00000000">
      <w:pPr>
        <w:spacing w:after="0"/>
        <w:jc w:val="center"/>
        <w:rPr>
          <w:lang w:val="ru-RU"/>
        </w:rPr>
      </w:pPr>
      <w:r w:rsidRPr="00466DF2">
        <w:rPr>
          <w:b/>
          <w:lang w:val="ru-RU"/>
        </w:rPr>
        <w:t>военнослужащим 2</w:t>
      </w:r>
      <w:r>
        <w:rPr>
          <w:b/>
        </w:rPr>
        <w:t> </w:t>
      </w:r>
      <w:r w:rsidRPr="00466DF2">
        <w:rPr>
          <w:b/>
          <w:lang w:val="ru-RU"/>
        </w:rPr>
        <w:t>стрелкового батальона войсковой части</w:t>
      </w:r>
      <w:r>
        <w:rPr>
          <w:b/>
        </w:rPr>
        <w:t> </w:t>
      </w:r>
      <w:r w:rsidRPr="00466DF2">
        <w:rPr>
          <w:b/>
          <w:lang w:val="ru-RU"/>
        </w:rPr>
        <w:t>42600</w:t>
      </w:r>
    </w:p>
    <w:p w14:paraId="17014563" w14:textId="14AB9064" w:rsidR="0065019C" w:rsidRPr="004E03A1" w:rsidRDefault="004E03A1">
      <w:pPr>
        <w:spacing w:after="0"/>
        <w:jc w:val="center"/>
        <w:rPr>
          <w:lang w:val="ru-RU"/>
        </w:rPr>
      </w:pPr>
      <w:r w:rsidRPr="004E03A1">
        <w:rPr>
          <w:b/>
          <w:lang w:val="ru-RU"/>
        </w:rPr>
        <w:t>{СОЛД-ЗВАНИЕ;</w:t>
      </w:r>
      <w:r>
        <w:rPr>
          <w:b/>
          <w:lang w:val="ru-RU"/>
        </w:rPr>
        <w:t>Т</w:t>
      </w:r>
      <w:r w:rsidRPr="004E03A1">
        <w:rPr>
          <w:b/>
          <w:lang w:val="ru-RU"/>
        </w:rPr>
        <w:t>}</w:t>
      </w:r>
      <w:r w:rsidRPr="004E03A1">
        <w:rPr>
          <w:b/>
          <w:lang w:val="ru-RU"/>
        </w:rPr>
        <w:t xml:space="preserve"> </w:t>
      </w:r>
      <w:r w:rsidRPr="004E03A1">
        <w:rPr>
          <w:b/>
          <w:lang w:val="ru-RU"/>
        </w:rPr>
        <w:t>{СОЛД-ФИО;</w:t>
      </w:r>
      <w:r>
        <w:rPr>
          <w:b/>
          <w:lang w:val="ru-RU"/>
        </w:rPr>
        <w:t>Т</w:t>
      </w:r>
      <w:r w:rsidRPr="004E03A1">
        <w:rPr>
          <w:b/>
          <w:lang w:val="ru-RU"/>
        </w:rPr>
        <w:t>}</w:t>
      </w:r>
    </w:p>
    <w:p w14:paraId="26CF9366" w14:textId="77777777" w:rsidR="0065019C" w:rsidRPr="004E03A1" w:rsidRDefault="0065019C">
      <w:pPr>
        <w:spacing w:after="0"/>
        <w:rPr>
          <w:lang w:val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2A0114C0" w14:textId="77777777">
        <w:trPr>
          <w:jc w:val="center"/>
        </w:trPr>
        <w:tc>
          <w:tcPr>
            <w:tcW w:w="4320" w:type="dxa"/>
          </w:tcPr>
          <w:p w14:paraId="04567EE2" w14:textId="3F744630" w:rsidR="0065019C" w:rsidRDefault="00D612EC">
            <w:r w:rsidRPr="00D612EC">
              <w:t>{ДАТА-СОБЫТИЯ-КР}</w:t>
            </w:r>
          </w:p>
        </w:tc>
        <w:tc>
          <w:tcPr>
            <w:tcW w:w="4320" w:type="dxa"/>
          </w:tcPr>
          <w:p w14:paraId="054E5AE1" w14:textId="77777777" w:rsidR="0065019C" w:rsidRDefault="00000000">
            <w:pPr>
              <w:jc w:val="right"/>
            </w:pPr>
            <w:r>
              <w:t>г. Донецк</w:t>
            </w:r>
          </w:p>
        </w:tc>
      </w:tr>
    </w:tbl>
    <w:p w14:paraId="0685C745" w14:textId="5A036B3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Мной, командиром 2 стрелкового батальона войсковой части</w:t>
      </w:r>
      <w:r>
        <w:t> </w:t>
      </w:r>
      <w:r w:rsidRPr="00466DF2">
        <w:rPr>
          <w:lang w:val="ru-RU"/>
        </w:rPr>
        <w:t xml:space="preserve">42600 гвардии подполковником Рудаковым Ильёй Сергеевичем, проведено административное расследование по факту самовольного оставления воинской части </w:t>
      </w:r>
      <w:r w:rsidR="00D612EC" w:rsidRPr="00D612EC">
        <w:rPr>
          <w:lang w:val="ru-RU"/>
        </w:rPr>
        <w:t>{СОЛД-ДОЛЖНОСТЬ;</w:t>
      </w:r>
      <w:r w:rsidR="00D612EC">
        <w:rPr>
          <w:lang w:val="ru-RU"/>
        </w:rPr>
        <w:t>Т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</w:t>
      </w:r>
      <w:r w:rsidR="00D612EC" w:rsidRPr="00D612EC">
        <w:rPr>
          <w:lang w:val="ru-RU"/>
        </w:rPr>
        <w:t>{СОЛД-ШР;</w:t>
      </w:r>
      <w:r w:rsidR="00D612EC">
        <w:rPr>
          <w:lang w:val="ru-RU"/>
        </w:rPr>
        <w:t>Т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D612EC" w:rsidRPr="00D612EC">
        <w:rPr>
          <w:lang w:val="ru-RU"/>
        </w:rPr>
        <w:t>{СОЛД-ЗВАНИЕ;</w:t>
      </w:r>
      <w:r w:rsidR="00D612EC">
        <w:rPr>
          <w:lang w:val="ru-RU"/>
        </w:rPr>
        <w:t>Т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</w:t>
      </w:r>
      <w:r w:rsidR="00D612EC" w:rsidRPr="00D612EC">
        <w:rPr>
          <w:lang w:val="ru-RU"/>
        </w:rPr>
        <w:t>{СОЛД-ФИО;</w:t>
      </w:r>
      <w:r w:rsidR="00D612EC">
        <w:rPr>
          <w:lang w:val="ru-RU"/>
        </w:rPr>
        <w:t>Т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, </w:t>
      </w:r>
      <w:r w:rsidR="00D612EC" w:rsidRPr="00D612EC">
        <w:rPr>
          <w:lang w:val="ru-RU"/>
        </w:rPr>
        <w:t>{СОЛД-ДР-ПОЛН}</w:t>
      </w:r>
      <w:r w:rsidRPr="00466DF2">
        <w:rPr>
          <w:lang w:val="ru-RU"/>
        </w:rPr>
        <w:t xml:space="preserve"> рождения.</w:t>
      </w:r>
    </w:p>
    <w:p w14:paraId="553A5A69" w14:textId="54F8033C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Так, </w:t>
      </w:r>
      <w:r w:rsidR="00D612EC" w:rsidRPr="00D612EC">
        <w:rPr>
          <w:lang w:val="ru-RU"/>
        </w:rPr>
        <w:t>{ДАТА-СОБЫТИЯ}</w:t>
      </w:r>
      <w:r w:rsidRPr="00466DF2">
        <w:rPr>
          <w:lang w:val="ru-RU"/>
        </w:rPr>
        <w:t xml:space="preserve"> </w:t>
      </w:r>
      <w:r w:rsidR="00D612EC" w:rsidRPr="00D612EC">
        <w:rPr>
          <w:lang w:val="ru-RU"/>
        </w:rPr>
        <w:t>{СОЛД-ДОЛЖНОСТЬ;</w:t>
      </w:r>
      <w:r w:rsidR="00D612EC">
        <w:rPr>
          <w:lang w:val="ru-RU"/>
        </w:rPr>
        <w:t>И</w:t>
      </w:r>
      <w:r w:rsidR="00D612EC" w:rsidRPr="00D612EC">
        <w:rPr>
          <w:lang w:val="ru-RU"/>
        </w:rPr>
        <w:t>} {СОЛД-ШР;</w:t>
      </w:r>
      <w:r w:rsidR="00D612EC">
        <w:rPr>
          <w:lang w:val="ru-RU"/>
        </w:rPr>
        <w:t>И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D612EC" w:rsidRPr="00D612EC">
        <w:rPr>
          <w:lang w:val="ru-RU"/>
        </w:rPr>
        <w:t>{СОЛД-ЗВАНИЕ;</w:t>
      </w:r>
      <w:r w:rsidR="00D612EC">
        <w:rPr>
          <w:lang w:val="ru-RU"/>
        </w:rPr>
        <w:t>И</w:t>
      </w:r>
      <w:r w:rsidR="00D612EC" w:rsidRPr="00D612EC">
        <w:rPr>
          <w:lang w:val="ru-RU"/>
        </w:rPr>
        <w:t>} {СОЛД-ФИО;</w:t>
      </w:r>
      <w:r w:rsidR="00D612EC">
        <w:rPr>
          <w:lang w:val="ru-RU"/>
        </w:rPr>
        <w:t>И</w:t>
      </w:r>
      <w:r w:rsidR="00D612EC" w:rsidRPr="00D612EC">
        <w:rPr>
          <w:lang w:val="ru-RU"/>
        </w:rPr>
        <w:t>}</w:t>
      </w:r>
      <w:r w:rsidRPr="00466DF2">
        <w:rPr>
          <w:lang w:val="ru-RU"/>
        </w:rPr>
        <w:t xml:space="preserve"> самовольно покинул расположение 2 стрелкового батальона не уведомив вышестоящее командование.</w:t>
      </w:r>
    </w:p>
    <w:p w14:paraId="3AAB5EC3" w14:textId="3E32E840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По результатам административного расследования установлено, что </w:t>
      </w:r>
      <w:r w:rsidR="001D2DC6" w:rsidRPr="001D2DC6">
        <w:rPr>
          <w:lang w:val="ru-RU"/>
        </w:rPr>
        <w:t>{СОЛД-ЗВАНИЕ;И} {СОЛД-ФИО;И}</w:t>
      </w:r>
      <w:r w:rsidRPr="00466DF2">
        <w:rPr>
          <w:lang w:val="ru-RU"/>
        </w:rPr>
        <w:t>, без каких-либо уважительных причин, самовольно покинул расположение 2 стрелкового батальона, убыл в</w:t>
      </w:r>
      <w:r>
        <w:t> </w:t>
      </w:r>
      <w:r w:rsidRPr="00466DF2">
        <w:rPr>
          <w:lang w:val="ru-RU"/>
        </w:rPr>
        <w:t>неизвестном направлении и отсутствует по настоящее время. Организованные поиски указанного военнослужащего к положительному результату не привели.</w:t>
      </w:r>
    </w:p>
    <w:p w14:paraId="5B5F38E7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Причинами данного правонарушения явились:</w:t>
      </w:r>
    </w:p>
    <w:p w14:paraId="6F16DC7E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невыполнение требований статьи 144, 145 Устава Внутренней Службы Вооруженных Сил Российской Федерации в части, касающейся воспитания, поддержания воинской дисциплины, морально–психологического состояния личного состава в роте, а также в части касающееся знаний деловых и</w:t>
      </w:r>
      <w:r>
        <w:t> </w:t>
      </w:r>
      <w:r w:rsidRPr="00466DF2">
        <w:rPr>
          <w:lang w:val="ru-RU"/>
        </w:rPr>
        <w:t>морально–психологических качеств и особенностей всех военнослужащих роты, постоянного проведения с ними индивидуальной работы по воинскому воспитанию командиром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>42600 гвардии лейтенантом Даутовым Искандером Садыковичем;</w:t>
      </w:r>
    </w:p>
    <w:p w14:paraId="5B15C129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невыполнение требований статьи 152, 153 Устава Внутренней Службы Вооруженных Сил Российской Федерации в части, касающейся воспитания, поддержания воинской дисциплины, морально–психологического состояния во</w:t>
      </w:r>
      <w:r>
        <w:t> </w:t>
      </w:r>
      <w:r w:rsidRPr="00466DF2">
        <w:rPr>
          <w:lang w:val="ru-RU"/>
        </w:rPr>
        <w:t>взводе командиром 4</w:t>
      </w:r>
      <w:r>
        <w:t> </w:t>
      </w:r>
      <w:r w:rsidRPr="00466DF2">
        <w:rPr>
          <w:lang w:val="ru-RU"/>
        </w:rPr>
        <w:t>взвода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>42600 гвардии рядовым Нестеренко Константином Петровичем;</w:t>
      </w:r>
    </w:p>
    <w:p w14:paraId="6CA0379B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невыполнение требований статей 156, 157 Устава Внутренней Службы Вооружённых Сил Российской Федерации, в части касающейся воспитания, поддержания воинской дисциплины, укрепления морально-политического и</w:t>
      </w:r>
      <w:r>
        <w:t> </w:t>
      </w:r>
      <w:r w:rsidRPr="00466DF2">
        <w:rPr>
          <w:lang w:val="ru-RU"/>
        </w:rPr>
        <w:t>психологического состояния подчиненного личного состава взводе командиром 3</w:t>
      </w:r>
      <w:r>
        <w:t> </w:t>
      </w:r>
      <w:r w:rsidRPr="00466DF2">
        <w:rPr>
          <w:lang w:val="ru-RU"/>
        </w:rPr>
        <w:t>отделения 4</w:t>
      </w:r>
      <w:r>
        <w:t> </w:t>
      </w:r>
      <w:r w:rsidRPr="00466DF2">
        <w:rPr>
          <w:lang w:val="ru-RU"/>
        </w:rPr>
        <w:t>взвода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>42600 ефрейтором Кочетовым Алексеем Михайловичем;</w:t>
      </w:r>
    </w:p>
    <w:p w14:paraId="59821CDC" w14:textId="3E1C8669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lastRenderedPageBreak/>
        <w:t>невыполнение требований статьи 160, 161 Устава Внутренней Службы Вооруженных Сил Российской Федерации в части, касающейся точного и</w:t>
      </w:r>
      <w:r>
        <w:t> </w:t>
      </w:r>
      <w:r w:rsidRPr="00466DF2">
        <w:rPr>
          <w:lang w:val="ru-RU"/>
        </w:rPr>
        <w:t xml:space="preserve">своевременного исполнения возложенных на него обязанностей, поставленных задач </w:t>
      </w:r>
      <w:r w:rsidR="001D2DC6" w:rsidRPr="001D2DC6">
        <w:rPr>
          <w:lang w:val="ru-RU"/>
        </w:rPr>
        <w:t>{СОЛД-ДОЛЖНОСТЬ;Т} {СОЛД-ШР;Т}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 xml:space="preserve">42600 </w:t>
      </w:r>
      <w:r w:rsidR="001D2DC6" w:rsidRPr="001D2DC6">
        <w:rPr>
          <w:lang w:val="ru-RU"/>
        </w:rPr>
        <w:t>{СОЛД-ЗВАНИЕ;Т} {СОЛД-ФИО;Т}</w:t>
      </w:r>
      <w:r w:rsidRPr="00466DF2">
        <w:rPr>
          <w:lang w:val="ru-RU"/>
        </w:rPr>
        <w:t>, его личная недисциплинированность, низкие деловые, морально-политические и</w:t>
      </w:r>
      <w:r>
        <w:t> </w:t>
      </w:r>
      <w:r w:rsidRPr="00466DF2">
        <w:rPr>
          <w:lang w:val="ru-RU"/>
        </w:rPr>
        <w:t>психологические качества военнослужащего.</w:t>
      </w:r>
    </w:p>
    <w:p w14:paraId="6F99FEF5" w14:textId="575183D4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Таким образом, </w:t>
      </w:r>
      <w:r w:rsidR="001D2DC6" w:rsidRPr="001D2DC6">
        <w:rPr>
          <w:lang w:val="ru-RU"/>
        </w:rPr>
        <w:t>{СОЛД-ЗВАНИЕ;И} {СОЛД-ФИО;И}</w:t>
      </w:r>
      <w:r w:rsidRPr="00466DF2">
        <w:rPr>
          <w:lang w:val="ru-RU"/>
        </w:rPr>
        <w:t>, из-за личной недисциплинированности, без каких-либо уважительных причин, в</w:t>
      </w:r>
      <w:r>
        <w:t> </w:t>
      </w:r>
      <w:r w:rsidRPr="00466DF2">
        <w:rPr>
          <w:lang w:val="ru-RU"/>
        </w:rPr>
        <w:t xml:space="preserve">результате ненадлежащего контроля за подчиненными и эффективной работы по их воспитанию со стороны должностных лиц 2 стрелкового батальона, </w:t>
      </w:r>
      <w:r w:rsidR="001D2DC6" w:rsidRPr="001D2DC6">
        <w:rPr>
          <w:lang w:val="ru-RU"/>
        </w:rPr>
        <w:t>{ДАТА-СОБЫТИЯ}</w:t>
      </w:r>
      <w:r w:rsidRPr="00466DF2">
        <w:rPr>
          <w:lang w:val="ru-RU"/>
        </w:rPr>
        <w:t xml:space="preserve"> совершил самовольное оставление части в военное время либо в условиях вооруженного конфликта или ведения боевых действий, то</w:t>
      </w:r>
      <w:r>
        <w:t> </w:t>
      </w:r>
      <w:r w:rsidRPr="00466DF2">
        <w:rPr>
          <w:lang w:val="ru-RU"/>
        </w:rPr>
        <w:t>есть действия по признакам преступления, предусмотренного в соответствии с</w:t>
      </w:r>
      <w:r>
        <w:t> </w:t>
      </w:r>
      <w:r w:rsidRPr="00466DF2">
        <w:rPr>
          <w:lang w:val="ru-RU"/>
        </w:rPr>
        <w:t>требованием статьи 337 Уголовного кодекса Российской Федерации.</w:t>
      </w:r>
    </w:p>
    <w:p w14:paraId="01D6F172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 xml:space="preserve">В целях недопущения правонарушений, связанных с уклонением военнослужащих от исполнения обязанностей военной службы и самовольным оставлением части в дальнейшем, привлечением к ответственности виновных должностных лиц, </w:t>
      </w:r>
      <w:r w:rsidRPr="00466DF2">
        <w:rPr>
          <w:b/>
          <w:lang w:val="ru-RU"/>
        </w:rPr>
        <w:t>ПРЕДЛАГАЮ:</w:t>
      </w:r>
    </w:p>
    <w:p w14:paraId="2DF96062" w14:textId="6D3B3C39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1.</w:t>
      </w:r>
      <w:r>
        <w:t> </w:t>
      </w:r>
      <w:r w:rsidRPr="00466DF2">
        <w:rPr>
          <w:lang w:val="ru-RU"/>
        </w:rPr>
        <w:t>Командирам подразделений 2 стрелкового батальона организовать доведения до всего личного состава сведений об уголовной ответственности</w:t>
      </w:r>
      <w:r w:rsidR="001D2DC6">
        <w:rPr>
          <w:lang w:val="ru-RU"/>
        </w:rPr>
        <w:t xml:space="preserve"> </w:t>
      </w:r>
      <w:r w:rsidRPr="00466DF2">
        <w:rPr>
          <w:lang w:val="ru-RU"/>
        </w:rPr>
        <w:t>за преступления, связанные с уклонением от исполнения обязанностей военной службы в условиях вооруженного конфликта или ведения боевых действий, в</w:t>
      </w:r>
      <w:r>
        <w:t> </w:t>
      </w:r>
      <w:r w:rsidRPr="00466DF2">
        <w:rPr>
          <w:lang w:val="ru-RU"/>
        </w:rPr>
        <w:t>соответствии с требованием Уголовного кодекса Российской Федерации.</w:t>
      </w:r>
    </w:p>
    <w:p w14:paraId="52F34B65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2.</w:t>
      </w:r>
      <w:r>
        <w:t> </w:t>
      </w:r>
      <w:r w:rsidRPr="00466DF2">
        <w:rPr>
          <w:lang w:val="ru-RU"/>
        </w:rPr>
        <w:t>За невыполнение требований  статей 144, 145 Устава внутренней службы Вооруженных Сил Российской Федерации, в части касающейся организации и проведения им работы по повседневному воспитанию, поддержанию воинской дисциплины, укреплению морально-политического и</w:t>
      </w:r>
      <w:r>
        <w:t> </w:t>
      </w:r>
      <w:r w:rsidRPr="00466DF2">
        <w:rPr>
          <w:lang w:val="ru-RU"/>
        </w:rPr>
        <w:t>психологического состояния подчиненного личного состава командиру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>42600 гвардии лейтенанту Даутову Искандеру Садыковичу провести дополнительные занятия в роте по ознакомлению со статьями УК РФ и наказаниями за их нарушение.</w:t>
      </w:r>
    </w:p>
    <w:p w14:paraId="5AA05095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3.</w:t>
      </w:r>
      <w:r>
        <w:t> </w:t>
      </w:r>
      <w:r w:rsidRPr="00466DF2">
        <w:rPr>
          <w:lang w:val="ru-RU"/>
        </w:rPr>
        <w:t>За невыполнение требований статей 152, 153 Устава внутренней службы Вооруженных Сил Российской Федерации, в части касающейся воспитания, поддержания воинской дисциплины, укрепления морально-политического и</w:t>
      </w:r>
      <w:r>
        <w:t> </w:t>
      </w:r>
      <w:r w:rsidRPr="00466DF2">
        <w:rPr>
          <w:lang w:val="ru-RU"/>
        </w:rPr>
        <w:t>психологического состояния солдат подчиненного взвода, командиру 4</w:t>
      </w:r>
      <w:r>
        <w:t> </w:t>
      </w:r>
      <w:r w:rsidRPr="00466DF2">
        <w:rPr>
          <w:lang w:val="ru-RU"/>
        </w:rPr>
        <w:t>взвода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>42600 гвардии рядовому Нестеренко Константину Петровичу, строго указать на исполнение служебных и должностных обязанностей</w:t>
      </w:r>
    </w:p>
    <w:p w14:paraId="53405DBD" w14:textId="77777777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4.</w:t>
      </w:r>
      <w:r>
        <w:t> </w:t>
      </w:r>
      <w:r w:rsidRPr="00466DF2">
        <w:rPr>
          <w:lang w:val="ru-RU"/>
        </w:rPr>
        <w:t>За невыполнение требований статей 156, 157 Устава Внутренней Службы Вооружённых Сил Российской Федерации, в части касающейся воспитания, поддержания воинской дисциплины, укрепления морально-политического и</w:t>
      </w:r>
      <w:r>
        <w:t> </w:t>
      </w:r>
      <w:r w:rsidRPr="00466DF2">
        <w:rPr>
          <w:lang w:val="ru-RU"/>
        </w:rPr>
        <w:t>психологического состояния подчиненного личного состава взвода командиру 3</w:t>
      </w:r>
      <w:r>
        <w:t> </w:t>
      </w:r>
      <w:r w:rsidRPr="00466DF2">
        <w:rPr>
          <w:lang w:val="ru-RU"/>
        </w:rPr>
        <w:t>отделения 4</w:t>
      </w:r>
      <w:r>
        <w:t> </w:t>
      </w:r>
      <w:r w:rsidRPr="00466DF2">
        <w:rPr>
          <w:lang w:val="ru-RU"/>
        </w:rPr>
        <w:t>взвода 1</w:t>
      </w:r>
      <w:r>
        <w:t> </w:t>
      </w:r>
      <w:r w:rsidRPr="00466DF2">
        <w:rPr>
          <w:lang w:val="ru-RU"/>
        </w:rPr>
        <w:t>стрелковой роты 2</w:t>
      </w:r>
      <w:r>
        <w:t> </w:t>
      </w:r>
      <w:r w:rsidRPr="00466DF2">
        <w:rPr>
          <w:lang w:val="ru-RU"/>
        </w:rPr>
        <w:t>стрелкового батальона войсковой части</w:t>
      </w:r>
      <w:r>
        <w:t> </w:t>
      </w:r>
      <w:r w:rsidRPr="00466DF2">
        <w:rPr>
          <w:lang w:val="ru-RU"/>
        </w:rPr>
        <w:t>42600 ефрейтору Кочетову Алексею Михайловичу, строго указать на низкую дисциплину в отделении.</w:t>
      </w:r>
    </w:p>
    <w:p w14:paraId="6758EDEE" w14:textId="575B3238" w:rsidR="0065019C" w:rsidRPr="00466DF2" w:rsidRDefault="00000000">
      <w:pPr>
        <w:spacing w:after="0" w:line="211" w:lineRule="auto"/>
        <w:ind w:firstLine="709"/>
        <w:jc w:val="both"/>
        <w:rPr>
          <w:lang w:val="ru-RU"/>
        </w:rPr>
      </w:pPr>
      <w:r w:rsidRPr="00466DF2">
        <w:rPr>
          <w:lang w:val="ru-RU"/>
        </w:rPr>
        <w:t>5.</w:t>
      </w:r>
      <w:r>
        <w:t> </w:t>
      </w:r>
      <w:r w:rsidRPr="00466DF2">
        <w:rPr>
          <w:lang w:val="ru-RU"/>
        </w:rPr>
        <w:t>Командиру 2 стрелкового батальона организовать передачу установленным порядком материалов административного расследования по</w:t>
      </w:r>
      <w:r>
        <w:t> </w:t>
      </w:r>
      <w:r w:rsidRPr="00466DF2">
        <w:rPr>
          <w:lang w:val="ru-RU"/>
        </w:rPr>
        <w:t xml:space="preserve">факту самовольного оставления воинской части </w:t>
      </w:r>
      <w:r w:rsidR="001D2DC6" w:rsidRPr="001D2DC6">
        <w:rPr>
          <w:lang w:val="ru-RU"/>
        </w:rPr>
        <w:t>{СОЛД-ДОЛЖНОСТЬ;Т} {СОЛД-ШР;Т}</w:t>
      </w:r>
      <w:r w:rsidRPr="00466DF2">
        <w:rPr>
          <w:lang w:val="ru-RU"/>
        </w:rPr>
        <w:t xml:space="preserve"> 2</w:t>
      </w:r>
      <w:r>
        <w:t> </w:t>
      </w:r>
      <w:r w:rsidRPr="00466DF2">
        <w:rPr>
          <w:lang w:val="ru-RU"/>
        </w:rPr>
        <w:t xml:space="preserve">стрелкового батальона </w:t>
      </w:r>
      <w:r w:rsidR="001D2DC6" w:rsidRPr="001D2DC6">
        <w:rPr>
          <w:lang w:val="ru-RU"/>
        </w:rPr>
        <w:t>{СОЛД-ЗВАНИЕ;Т} {СОЛД-ФИО;Т}</w:t>
      </w:r>
      <w:r w:rsidRPr="00466DF2">
        <w:rPr>
          <w:lang w:val="ru-RU"/>
        </w:rPr>
        <w:t xml:space="preserve"> </w:t>
      </w:r>
      <w:r w:rsidRPr="00466DF2">
        <w:rPr>
          <w:lang w:val="ru-RU"/>
        </w:rPr>
        <w:lastRenderedPageBreak/>
        <w:t>в военную прокуратуру города Донецка для дальнейшего принятия процессуального решения.</w:t>
      </w:r>
    </w:p>
    <w:p w14:paraId="59ACAE3C" w14:textId="77777777" w:rsidR="0065019C" w:rsidRPr="00466DF2" w:rsidRDefault="0065019C">
      <w:pPr>
        <w:spacing w:after="0"/>
        <w:rPr>
          <w:lang w:val="ru-RU"/>
        </w:rPr>
      </w:pPr>
    </w:p>
    <w:p w14:paraId="50A5076B" w14:textId="77777777" w:rsidR="0065019C" w:rsidRPr="00466DF2" w:rsidRDefault="0065019C">
      <w:pPr>
        <w:spacing w:after="0"/>
        <w:rPr>
          <w:lang w:val="ru-RU"/>
        </w:rPr>
      </w:pPr>
    </w:p>
    <w:p w14:paraId="661A629E" w14:textId="77777777" w:rsidR="0065019C" w:rsidRPr="00466DF2" w:rsidRDefault="0065019C">
      <w:pPr>
        <w:spacing w:after="0"/>
        <w:rPr>
          <w:lang w:val="ru-RU"/>
        </w:rPr>
      </w:pPr>
    </w:p>
    <w:p w14:paraId="1D4643EF" w14:textId="77777777" w:rsidR="0065019C" w:rsidRDefault="00000000">
      <w:pPr>
        <w:spacing w:after="0"/>
        <w:jc w:val="center"/>
      </w:pPr>
      <w:r>
        <w:t>командир 2 стрелкового батальона</w:t>
      </w:r>
    </w:p>
    <w:p w14:paraId="2BA8D6F5" w14:textId="77777777" w:rsidR="0065019C" w:rsidRDefault="00000000">
      <w:pPr>
        <w:spacing w:after="0"/>
        <w:jc w:val="center"/>
      </w:pPr>
      <w:r>
        <w:t>гвардии подполковник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5019C" w14:paraId="38FA8058" w14:textId="77777777">
        <w:trPr>
          <w:jc w:val="center"/>
        </w:trPr>
        <w:tc>
          <w:tcPr>
            <w:tcW w:w="4320" w:type="dxa"/>
          </w:tcPr>
          <w:p w14:paraId="074B3226" w14:textId="0B5668ED" w:rsidR="0065019C" w:rsidRDefault="00001341">
            <w:r w:rsidRPr="00001341">
              <w:t>{ДАТА-СОБЫТИЯ-КР}</w:t>
            </w:r>
          </w:p>
        </w:tc>
        <w:tc>
          <w:tcPr>
            <w:tcW w:w="4320" w:type="dxa"/>
          </w:tcPr>
          <w:p w14:paraId="6ACF97AC" w14:textId="77777777" w:rsidR="0065019C" w:rsidRDefault="00000000">
            <w:pPr>
              <w:jc w:val="right"/>
            </w:pPr>
            <w:r>
              <w:t>И. Рудаков</w:t>
            </w:r>
          </w:p>
        </w:tc>
      </w:tr>
    </w:tbl>
    <w:p w14:paraId="7D1A884E" w14:textId="7092D1AA" w:rsidR="0065019C" w:rsidRDefault="0065019C"/>
    <w:sectPr w:rsidR="0065019C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00364">
    <w:abstractNumId w:val="8"/>
  </w:num>
  <w:num w:numId="2" w16cid:durableId="1559516079">
    <w:abstractNumId w:val="6"/>
  </w:num>
  <w:num w:numId="3" w16cid:durableId="1344624336">
    <w:abstractNumId w:val="5"/>
  </w:num>
  <w:num w:numId="4" w16cid:durableId="2013873683">
    <w:abstractNumId w:val="4"/>
  </w:num>
  <w:num w:numId="5" w16cid:durableId="1974601099">
    <w:abstractNumId w:val="7"/>
  </w:num>
  <w:num w:numId="6" w16cid:durableId="747581541">
    <w:abstractNumId w:val="3"/>
  </w:num>
  <w:num w:numId="7" w16cid:durableId="1705473073">
    <w:abstractNumId w:val="2"/>
  </w:num>
  <w:num w:numId="8" w16cid:durableId="1563369189">
    <w:abstractNumId w:val="1"/>
  </w:num>
  <w:num w:numId="9" w16cid:durableId="84674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341"/>
    <w:rsid w:val="00034616"/>
    <w:rsid w:val="000531C3"/>
    <w:rsid w:val="0006063C"/>
    <w:rsid w:val="000F2FF0"/>
    <w:rsid w:val="0015074B"/>
    <w:rsid w:val="001D2DC6"/>
    <w:rsid w:val="001F61D1"/>
    <w:rsid w:val="0026261B"/>
    <w:rsid w:val="0029639D"/>
    <w:rsid w:val="003134F3"/>
    <w:rsid w:val="00326F90"/>
    <w:rsid w:val="00404F9A"/>
    <w:rsid w:val="00415EA8"/>
    <w:rsid w:val="00466DF2"/>
    <w:rsid w:val="004E03A1"/>
    <w:rsid w:val="005915E0"/>
    <w:rsid w:val="0065019C"/>
    <w:rsid w:val="007F4ED7"/>
    <w:rsid w:val="00A33646"/>
    <w:rsid w:val="00AA1D8D"/>
    <w:rsid w:val="00AD4F15"/>
    <w:rsid w:val="00B47730"/>
    <w:rsid w:val="00BE0330"/>
    <w:rsid w:val="00BE4784"/>
    <w:rsid w:val="00C92649"/>
    <w:rsid w:val="00CB0664"/>
    <w:rsid w:val="00D33CFA"/>
    <w:rsid w:val="00D612EC"/>
    <w:rsid w:val="00D774BF"/>
    <w:rsid w:val="00DA6BB1"/>
    <w:rsid w:val="00DC28E8"/>
    <w:rsid w:val="00F63B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94DBC"/>
  <w14:defaultImageDpi w14:val="300"/>
  <w15:docId w15:val="{FCBA119A-81E7-4E7A-97F3-058E21B5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Leonov, Evgeny</cp:lastModifiedBy>
  <cp:revision>24</cp:revision>
  <dcterms:created xsi:type="dcterms:W3CDTF">2013-12-23T23:15:00Z</dcterms:created>
  <dcterms:modified xsi:type="dcterms:W3CDTF">2024-06-11T10:15:00Z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2024-06-10T12:30:15Z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46b16787-cc3d-43b1-9ef4-c725460d3856</vt:lpwstr>
  </property>
  <property fmtid="{D5CDD505-2E9C-101B-9397-08002B2CF9AE}" pid="8" name="MSIP_Label_e81acc0d-dcc4-4dc9-a2c5-be70b05a2fe6_ContentBits">
    <vt:lpwstr>0</vt:lpwstr>
  </property>
</Properties>
</file>